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1Light"/>
        <w:tblW w:w="52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Layout table"/>
      </w:tblPr>
      <w:tblGrid>
        <w:gridCol w:w="7996"/>
        <w:gridCol w:w="212"/>
        <w:gridCol w:w="212"/>
        <w:gridCol w:w="940"/>
      </w:tblGrid>
      <w:tr w:rsidR="00A36F67" w:rsidRPr="003D0FBD" w:rsidTr="00D25C8E">
        <w:trPr>
          <w:trHeight w:val="1296"/>
          <w:tblHeader/>
        </w:trPr>
        <w:tc>
          <w:tcPr>
            <w:tcW w:w="7996" w:type="dxa"/>
            <w:shd w:val="clear" w:color="auto" w:fill="EBEBEB" w:themeFill="background2"/>
            <w:tcMar>
              <w:left w:w="360" w:type="dxa"/>
            </w:tcMar>
            <w:vAlign w:val="center"/>
          </w:tcPr>
          <w:p w:rsidR="00A36F67" w:rsidRPr="00D611FE" w:rsidRDefault="00DD6BB1" w:rsidP="00D611FE">
            <w:pPr>
              <w:pStyle w:val="Title"/>
            </w:pPr>
            <w:r>
              <w:rPr>
                <w:lang w:val="id-ID"/>
              </w:rPr>
              <w:t>AKSES ADMIN</w:t>
            </w:r>
          </w:p>
          <w:p w:rsidR="00A36F67" w:rsidRPr="00346324" w:rsidRDefault="00346324" w:rsidP="00343FBB">
            <w:pPr>
              <w:pStyle w:val="SenderAddress"/>
              <w:rPr>
                <w:lang w:val="id-ID"/>
              </w:rPr>
            </w:pPr>
            <w:r>
              <w:rPr>
                <w:lang w:val="id-ID"/>
              </w:rPr>
              <w:t>Nauticas KRS ONLINE</w:t>
            </w:r>
          </w:p>
        </w:tc>
        <w:tc>
          <w:tcPr>
            <w:tcW w:w="212" w:type="dxa"/>
            <w:shd w:val="clear" w:color="auto" w:fill="17AE92" w:themeFill="accent1"/>
            <w:vAlign w:val="center"/>
          </w:tcPr>
          <w:p w:rsidR="00A36F67" w:rsidRPr="003D0FBD" w:rsidRDefault="00A36F67" w:rsidP="00F6207E"/>
        </w:tc>
        <w:tc>
          <w:tcPr>
            <w:tcW w:w="212" w:type="dxa"/>
            <w:shd w:val="clear" w:color="auto" w:fill="F7A23F" w:themeFill="accent2"/>
            <w:vAlign w:val="center"/>
          </w:tcPr>
          <w:p w:rsidR="00A36F67" w:rsidRPr="003D0FBD" w:rsidRDefault="00A36F67" w:rsidP="00F6207E"/>
        </w:tc>
        <w:tc>
          <w:tcPr>
            <w:tcW w:w="940" w:type="dxa"/>
            <w:shd w:val="clear" w:color="auto" w:fill="6F7E84" w:themeFill="accent3"/>
            <w:vAlign w:val="center"/>
          </w:tcPr>
          <w:p w:rsidR="00A36F67" w:rsidRPr="003D0FBD" w:rsidRDefault="00A36F67" w:rsidP="00F6207E"/>
        </w:tc>
      </w:tr>
    </w:tbl>
    <w:p w:rsidR="00D611FE" w:rsidRDefault="00D611FE" w:rsidP="00346324">
      <w:pPr>
        <w:pStyle w:val="Date"/>
        <w:spacing w:before="0" w:after="0"/>
      </w:pPr>
    </w:p>
    <w:p w:rsidR="00346324" w:rsidRDefault="00346324" w:rsidP="00346324">
      <w:pPr>
        <w:rPr>
          <w:lang w:val="id-ID"/>
        </w:rPr>
      </w:pPr>
      <w:r>
        <w:rPr>
          <w:lang w:val="id-ID"/>
        </w:rPr>
        <w:t>Hak akses pada aplikasi ini dibagi menjadi 3 kategori yaitu</w:t>
      </w:r>
    </w:p>
    <w:p w:rsidR="00346324" w:rsidRDefault="00346324" w:rsidP="00346324">
      <w:pPr>
        <w:pStyle w:val="ListParagraph"/>
        <w:numPr>
          <w:ilvl w:val="0"/>
          <w:numId w:val="11"/>
        </w:numPr>
        <w:rPr>
          <w:lang w:val="id-ID"/>
        </w:rPr>
      </w:pPr>
      <w:r>
        <w:rPr>
          <w:lang w:val="id-ID"/>
        </w:rPr>
        <w:t>Admin/Bagian Akademik</w:t>
      </w:r>
    </w:p>
    <w:p w:rsidR="00346324" w:rsidRDefault="00346324" w:rsidP="00346324">
      <w:pPr>
        <w:pStyle w:val="ListParagraph"/>
        <w:numPr>
          <w:ilvl w:val="0"/>
          <w:numId w:val="11"/>
        </w:numPr>
        <w:rPr>
          <w:lang w:val="id-ID"/>
        </w:rPr>
      </w:pPr>
      <w:r>
        <w:rPr>
          <w:lang w:val="id-ID"/>
        </w:rPr>
        <w:t>Dosen</w:t>
      </w:r>
    </w:p>
    <w:p w:rsidR="00346324" w:rsidRDefault="00346324" w:rsidP="00346324">
      <w:pPr>
        <w:pStyle w:val="ListParagraph"/>
        <w:numPr>
          <w:ilvl w:val="0"/>
          <w:numId w:val="11"/>
        </w:numPr>
        <w:rPr>
          <w:lang w:val="id-ID"/>
        </w:rPr>
      </w:pPr>
      <w:r>
        <w:rPr>
          <w:lang w:val="id-ID"/>
        </w:rPr>
        <w:t>Mahasiswa</w:t>
      </w:r>
    </w:p>
    <w:p w:rsidR="00346324" w:rsidRDefault="00346324" w:rsidP="00346324">
      <w:pPr>
        <w:rPr>
          <w:lang w:val="id-ID"/>
        </w:rPr>
      </w:pPr>
      <w:r>
        <w:rPr>
          <w:lang w:val="id-ID"/>
        </w:rPr>
        <w:t>Hak akses admin mempunyai akses untuk manajeman data tahun ajaran, mata kuliah, ruang, dosen, mahasiswa, dan jadwal perkuliahan, sedangkan dosen memiliki akses untuk manajemen data perwalian dan nilai mahasiswa, dan hak akses mahasiswa memiliki akses krs dan khs.</w:t>
      </w:r>
    </w:p>
    <w:p w:rsidR="00346324" w:rsidRDefault="00346324" w:rsidP="00346324">
      <w:pPr>
        <w:rPr>
          <w:lang w:val="id-ID"/>
        </w:rPr>
      </w:pPr>
      <w:r>
        <w:rPr>
          <w:lang w:val="id-ID"/>
        </w:rPr>
        <w:t>Untuk dapat masuk dalam aplikasi ini silakan gunakan username dan password sebagai berikut:</w:t>
      </w:r>
    </w:p>
    <w:p w:rsidR="00346324" w:rsidRDefault="00346324" w:rsidP="00346324">
      <w:pPr>
        <w:pStyle w:val="ListParagraph"/>
        <w:numPr>
          <w:ilvl w:val="0"/>
          <w:numId w:val="13"/>
        </w:numPr>
        <w:rPr>
          <w:lang w:val="id-ID"/>
        </w:rPr>
      </w:pPr>
      <w:r>
        <w:rPr>
          <w:lang w:val="id-ID"/>
        </w:rPr>
        <w:t>Admin/Bagian Akademik</w:t>
      </w:r>
    </w:p>
    <w:p w:rsidR="00346324" w:rsidRDefault="00346324" w:rsidP="00346324">
      <w:pPr>
        <w:pStyle w:val="ListParagraph"/>
        <w:rPr>
          <w:lang w:val="id-ID"/>
        </w:rPr>
      </w:pPr>
      <w:r>
        <w:rPr>
          <w:lang w:val="id-ID"/>
        </w:rPr>
        <w:t>Username : admin</w:t>
      </w:r>
    </w:p>
    <w:p w:rsidR="00346324" w:rsidRDefault="00346324" w:rsidP="00346324">
      <w:pPr>
        <w:pStyle w:val="ListParagraph"/>
        <w:rPr>
          <w:lang w:val="id-ID"/>
        </w:rPr>
      </w:pPr>
      <w:r>
        <w:rPr>
          <w:lang w:val="id-ID"/>
        </w:rPr>
        <w:t>Password :admin</w:t>
      </w:r>
    </w:p>
    <w:p w:rsidR="00346324" w:rsidRDefault="00346324" w:rsidP="00346324">
      <w:pPr>
        <w:pStyle w:val="ListParagraph"/>
        <w:numPr>
          <w:ilvl w:val="0"/>
          <w:numId w:val="13"/>
        </w:numPr>
        <w:rPr>
          <w:lang w:val="id-ID"/>
        </w:rPr>
      </w:pPr>
      <w:r>
        <w:rPr>
          <w:lang w:val="id-ID"/>
        </w:rPr>
        <w:t>Dosen</w:t>
      </w:r>
    </w:p>
    <w:p w:rsidR="00346324" w:rsidRDefault="00346324" w:rsidP="00346324">
      <w:pPr>
        <w:pStyle w:val="ListParagraph"/>
        <w:rPr>
          <w:lang w:val="id-ID"/>
        </w:rPr>
      </w:pPr>
      <w:r>
        <w:rPr>
          <w:lang w:val="id-ID"/>
        </w:rPr>
        <w:t>Username :</w:t>
      </w:r>
      <w:r w:rsidR="009A5188">
        <w:rPr>
          <w:lang w:val="id-ID"/>
        </w:rPr>
        <w:t xml:space="preserve"> </w:t>
      </w:r>
      <w:r w:rsidR="009A5188" w:rsidRPr="009A5188">
        <w:rPr>
          <w:lang w:val="id-ID"/>
        </w:rPr>
        <w:t>D226</w:t>
      </w:r>
    </w:p>
    <w:p w:rsidR="00346324" w:rsidRDefault="00346324" w:rsidP="00346324">
      <w:pPr>
        <w:pStyle w:val="ListParagraph"/>
        <w:rPr>
          <w:lang w:val="id-ID"/>
        </w:rPr>
      </w:pPr>
      <w:r>
        <w:rPr>
          <w:lang w:val="id-ID"/>
        </w:rPr>
        <w:t>Password :</w:t>
      </w:r>
      <w:r w:rsidR="009A5188">
        <w:rPr>
          <w:lang w:val="id-ID"/>
        </w:rPr>
        <w:t xml:space="preserve"> </w:t>
      </w:r>
      <w:r w:rsidR="009A5188" w:rsidRPr="009A5188">
        <w:rPr>
          <w:lang w:val="id-ID"/>
        </w:rPr>
        <w:t>D226</w:t>
      </w:r>
    </w:p>
    <w:p w:rsidR="00346324" w:rsidRDefault="00346324" w:rsidP="00346324">
      <w:pPr>
        <w:pStyle w:val="ListParagraph"/>
        <w:numPr>
          <w:ilvl w:val="0"/>
          <w:numId w:val="13"/>
        </w:numPr>
        <w:rPr>
          <w:lang w:val="id-ID"/>
        </w:rPr>
      </w:pPr>
      <w:r>
        <w:rPr>
          <w:lang w:val="id-ID"/>
        </w:rPr>
        <w:t>Mahasiswa</w:t>
      </w:r>
    </w:p>
    <w:p w:rsidR="009A5188" w:rsidRDefault="009A5188" w:rsidP="009A5188">
      <w:pPr>
        <w:pStyle w:val="ListParagraph"/>
        <w:rPr>
          <w:lang w:val="id-ID"/>
        </w:rPr>
      </w:pPr>
      <w:r>
        <w:rPr>
          <w:lang w:val="id-ID"/>
        </w:rPr>
        <w:t xml:space="preserve">Username : </w:t>
      </w:r>
      <w:r w:rsidRPr="009A5188">
        <w:rPr>
          <w:lang w:val="id-ID"/>
        </w:rPr>
        <w:t>82094</w:t>
      </w:r>
    </w:p>
    <w:p w:rsidR="009A5188" w:rsidRDefault="009A5188" w:rsidP="009A5188">
      <w:pPr>
        <w:pStyle w:val="ListParagraph"/>
        <w:rPr>
          <w:lang w:val="id-ID"/>
        </w:rPr>
      </w:pPr>
      <w:r>
        <w:rPr>
          <w:lang w:val="id-ID"/>
        </w:rPr>
        <w:t xml:space="preserve">Password : </w:t>
      </w:r>
      <w:r w:rsidRPr="009A5188">
        <w:rPr>
          <w:lang w:val="id-ID"/>
        </w:rPr>
        <w:t>82094</w:t>
      </w:r>
    </w:p>
    <w:p w:rsidR="009A5188" w:rsidRPr="009A5188" w:rsidRDefault="009A5188" w:rsidP="009A5188">
      <w:pPr>
        <w:jc w:val="center"/>
        <w:rPr>
          <w:lang w:val="id-ID"/>
        </w:rPr>
      </w:pPr>
      <w:r>
        <w:rPr>
          <w:noProof/>
          <w:lang w:val="id-ID" w:eastAsia="id-ID"/>
        </w:rPr>
        <w:drawing>
          <wp:inline distT="0" distB="0" distL="0" distR="0" wp14:anchorId="7C2FF405" wp14:editId="56B15DCC">
            <wp:extent cx="3971925" cy="281607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4506" cy="2867534"/>
                    </a:xfrm>
                    <a:prstGeom prst="rect">
                      <a:avLst/>
                    </a:prstGeom>
                  </pic:spPr>
                </pic:pic>
              </a:graphicData>
            </a:graphic>
          </wp:inline>
        </w:drawing>
      </w:r>
    </w:p>
    <w:tbl>
      <w:tblPr>
        <w:tblStyle w:val="GridTable1Light"/>
        <w:tblW w:w="52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Layout table"/>
      </w:tblPr>
      <w:tblGrid>
        <w:gridCol w:w="7996"/>
        <w:gridCol w:w="212"/>
        <w:gridCol w:w="212"/>
        <w:gridCol w:w="940"/>
      </w:tblGrid>
      <w:tr w:rsidR="009A5188" w:rsidRPr="003D0FBD" w:rsidTr="006A2924">
        <w:trPr>
          <w:trHeight w:val="1296"/>
          <w:tblHeader/>
        </w:trPr>
        <w:tc>
          <w:tcPr>
            <w:tcW w:w="7996" w:type="dxa"/>
            <w:shd w:val="clear" w:color="auto" w:fill="EBEBEB" w:themeFill="background2"/>
            <w:tcMar>
              <w:left w:w="360" w:type="dxa"/>
            </w:tcMar>
            <w:vAlign w:val="center"/>
          </w:tcPr>
          <w:p w:rsidR="009A5188" w:rsidRPr="00D611FE" w:rsidRDefault="00DD6BB1" w:rsidP="006A2924">
            <w:pPr>
              <w:pStyle w:val="Title"/>
            </w:pPr>
            <w:r>
              <w:rPr>
                <w:lang w:val="id-ID"/>
              </w:rPr>
              <w:lastRenderedPageBreak/>
              <w:t>AKSES DOSEN</w:t>
            </w:r>
          </w:p>
          <w:p w:rsidR="009A5188" w:rsidRPr="00346324" w:rsidRDefault="009A5188" w:rsidP="006A2924">
            <w:pPr>
              <w:pStyle w:val="SenderAddress"/>
              <w:rPr>
                <w:lang w:val="id-ID"/>
              </w:rPr>
            </w:pPr>
            <w:r>
              <w:rPr>
                <w:lang w:val="id-ID"/>
              </w:rPr>
              <w:t>Nauticas KRS ONLINE</w:t>
            </w:r>
          </w:p>
        </w:tc>
        <w:tc>
          <w:tcPr>
            <w:tcW w:w="212" w:type="dxa"/>
            <w:shd w:val="clear" w:color="auto" w:fill="17AE92" w:themeFill="accent1"/>
            <w:vAlign w:val="center"/>
          </w:tcPr>
          <w:p w:rsidR="009A5188" w:rsidRPr="003D0FBD" w:rsidRDefault="009A5188" w:rsidP="006A2924"/>
        </w:tc>
        <w:tc>
          <w:tcPr>
            <w:tcW w:w="212" w:type="dxa"/>
            <w:shd w:val="clear" w:color="auto" w:fill="F7A23F" w:themeFill="accent2"/>
            <w:vAlign w:val="center"/>
          </w:tcPr>
          <w:p w:rsidR="009A5188" w:rsidRPr="003D0FBD" w:rsidRDefault="009A5188" w:rsidP="006A2924"/>
        </w:tc>
        <w:tc>
          <w:tcPr>
            <w:tcW w:w="940" w:type="dxa"/>
            <w:shd w:val="clear" w:color="auto" w:fill="6F7E84" w:themeFill="accent3"/>
            <w:vAlign w:val="center"/>
          </w:tcPr>
          <w:p w:rsidR="009A5188" w:rsidRPr="003D0FBD" w:rsidRDefault="009A5188" w:rsidP="006A2924"/>
        </w:tc>
      </w:tr>
    </w:tbl>
    <w:p w:rsidR="009A5188" w:rsidRDefault="009A5188" w:rsidP="009A5188">
      <w:pPr>
        <w:pStyle w:val="Date"/>
        <w:spacing w:before="0" w:after="0"/>
      </w:pPr>
    </w:p>
    <w:p w:rsidR="00346324" w:rsidRDefault="009A5188" w:rsidP="009A5188">
      <w:pPr>
        <w:rPr>
          <w:lang w:val="id-ID"/>
        </w:rPr>
      </w:pPr>
      <w:r>
        <w:rPr>
          <w:lang w:val="id-ID"/>
        </w:rPr>
        <w:t>Halaman Dashboard</w:t>
      </w:r>
    </w:p>
    <w:p w:rsidR="009A5188" w:rsidRDefault="009A5188" w:rsidP="009A5188">
      <w:pPr>
        <w:rPr>
          <w:lang w:val="id-ID"/>
        </w:rPr>
      </w:pPr>
      <w:r>
        <w:rPr>
          <w:noProof/>
          <w:lang w:val="id-ID" w:eastAsia="id-ID"/>
        </w:rPr>
        <w:drawing>
          <wp:inline distT="0" distB="0" distL="0" distR="0" wp14:anchorId="6F40C657" wp14:editId="2305D950">
            <wp:extent cx="5715000" cy="192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1925320"/>
                    </a:xfrm>
                    <a:prstGeom prst="rect">
                      <a:avLst/>
                    </a:prstGeom>
                  </pic:spPr>
                </pic:pic>
              </a:graphicData>
            </a:graphic>
          </wp:inline>
        </w:drawing>
      </w:r>
    </w:p>
    <w:p w:rsidR="009A5188" w:rsidRDefault="009A5188" w:rsidP="009A5188">
      <w:pPr>
        <w:rPr>
          <w:lang w:val="id-ID"/>
        </w:rPr>
      </w:pPr>
      <w:r>
        <w:rPr>
          <w:lang w:val="id-ID"/>
        </w:rPr>
        <w:t>Halaman Dosen</w:t>
      </w:r>
    </w:p>
    <w:p w:rsidR="00DD6BB1" w:rsidRDefault="00DD6BB1" w:rsidP="009A5188">
      <w:pPr>
        <w:rPr>
          <w:lang w:val="id-ID"/>
        </w:rPr>
      </w:pPr>
      <w:r>
        <w:rPr>
          <w:lang w:val="id-ID"/>
        </w:rPr>
        <w:t>Pada halaman ini terdapat fasilitas tambah data, edit, delete, dan melihat matakuliah yang diampu oleh dosen</w:t>
      </w:r>
    </w:p>
    <w:p w:rsidR="009A5188" w:rsidRDefault="009A5188" w:rsidP="009A5188">
      <w:pPr>
        <w:rPr>
          <w:lang w:val="id-ID"/>
        </w:rPr>
      </w:pPr>
      <w:r>
        <w:rPr>
          <w:noProof/>
          <w:lang w:val="id-ID" w:eastAsia="id-ID"/>
        </w:rPr>
        <w:drawing>
          <wp:inline distT="0" distB="0" distL="0" distR="0" wp14:anchorId="326EA682" wp14:editId="59F697E6">
            <wp:extent cx="5715000" cy="2756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2756535"/>
                    </a:xfrm>
                    <a:prstGeom prst="rect">
                      <a:avLst/>
                    </a:prstGeom>
                  </pic:spPr>
                </pic:pic>
              </a:graphicData>
            </a:graphic>
          </wp:inline>
        </w:drawing>
      </w:r>
    </w:p>
    <w:p w:rsidR="009A5188" w:rsidRDefault="009A5188">
      <w:pPr>
        <w:rPr>
          <w:lang w:val="id-ID"/>
        </w:rPr>
      </w:pPr>
      <w:r>
        <w:rPr>
          <w:lang w:val="id-ID"/>
        </w:rPr>
        <w:br w:type="page"/>
      </w:r>
    </w:p>
    <w:p w:rsidR="009A5188" w:rsidRDefault="009A5188" w:rsidP="009A5188">
      <w:pPr>
        <w:rPr>
          <w:lang w:val="id-ID"/>
        </w:rPr>
      </w:pPr>
      <w:r>
        <w:rPr>
          <w:lang w:val="id-ID"/>
        </w:rPr>
        <w:lastRenderedPageBreak/>
        <w:t>Halaman Mahasiswa</w:t>
      </w:r>
    </w:p>
    <w:p w:rsidR="00DD6BB1" w:rsidRDefault="00DD6BB1" w:rsidP="009A5188">
      <w:pPr>
        <w:rPr>
          <w:lang w:val="id-ID"/>
        </w:rPr>
      </w:pPr>
      <w:r>
        <w:rPr>
          <w:lang w:val="id-ID"/>
        </w:rPr>
        <w:t>Pada halaman ini terdapat fasilitas tambah, edit dan delete data mahasiswa</w:t>
      </w:r>
    </w:p>
    <w:p w:rsidR="009A5188" w:rsidRDefault="009A5188" w:rsidP="009A5188">
      <w:pPr>
        <w:rPr>
          <w:lang w:val="id-ID"/>
        </w:rPr>
      </w:pPr>
      <w:r>
        <w:rPr>
          <w:noProof/>
          <w:lang w:val="id-ID" w:eastAsia="id-ID"/>
        </w:rPr>
        <w:drawing>
          <wp:inline distT="0" distB="0" distL="0" distR="0" wp14:anchorId="642E481E" wp14:editId="5E918083">
            <wp:extent cx="5715000" cy="2552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2552065"/>
                    </a:xfrm>
                    <a:prstGeom prst="rect">
                      <a:avLst/>
                    </a:prstGeom>
                  </pic:spPr>
                </pic:pic>
              </a:graphicData>
            </a:graphic>
          </wp:inline>
        </w:drawing>
      </w:r>
    </w:p>
    <w:p w:rsidR="009A5188" w:rsidRDefault="009A5188" w:rsidP="009A5188">
      <w:pPr>
        <w:rPr>
          <w:lang w:val="id-ID"/>
        </w:rPr>
      </w:pPr>
      <w:r>
        <w:rPr>
          <w:lang w:val="id-ID"/>
        </w:rPr>
        <w:t>Halaman Mata Kuliah</w:t>
      </w:r>
    </w:p>
    <w:p w:rsidR="00DD6BB1" w:rsidRDefault="00DD6BB1" w:rsidP="009A5188">
      <w:pPr>
        <w:rPr>
          <w:lang w:val="id-ID"/>
        </w:rPr>
      </w:pPr>
      <w:r>
        <w:rPr>
          <w:lang w:val="id-ID"/>
        </w:rPr>
        <w:t>Pada halaman ini terdapat fasilitas tambah data, edit, delete, dan melihat dosen yang mengampu matakuliah</w:t>
      </w:r>
    </w:p>
    <w:p w:rsidR="009A5188" w:rsidRDefault="009A5188" w:rsidP="009A5188">
      <w:pPr>
        <w:rPr>
          <w:lang w:val="id-ID"/>
        </w:rPr>
      </w:pPr>
      <w:r>
        <w:rPr>
          <w:noProof/>
          <w:lang w:val="id-ID" w:eastAsia="id-ID"/>
        </w:rPr>
        <w:drawing>
          <wp:inline distT="0" distB="0" distL="0" distR="0" wp14:anchorId="0EFC04B9" wp14:editId="754DEC98">
            <wp:extent cx="5715000" cy="2731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2731770"/>
                    </a:xfrm>
                    <a:prstGeom prst="rect">
                      <a:avLst/>
                    </a:prstGeom>
                  </pic:spPr>
                </pic:pic>
              </a:graphicData>
            </a:graphic>
          </wp:inline>
        </w:drawing>
      </w:r>
    </w:p>
    <w:p w:rsidR="009A5188" w:rsidRDefault="009A5188" w:rsidP="009A5188">
      <w:pPr>
        <w:rPr>
          <w:lang w:val="id-ID"/>
        </w:rPr>
      </w:pPr>
      <w:r>
        <w:rPr>
          <w:lang w:val="id-ID"/>
        </w:rPr>
        <w:br w:type="page"/>
      </w:r>
    </w:p>
    <w:p w:rsidR="009A5188" w:rsidRDefault="009A5188" w:rsidP="009A5188">
      <w:pPr>
        <w:rPr>
          <w:lang w:val="id-ID"/>
        </w:rPr>
      </w:pPr>
      <w:r>
        <w:rPr>
          <w:lang w:val="id-ID"/>
        </w:rPr>
        <w:lastRenderedPageBreak/>
        <w:t>Halaman Ruang</w:t>
      </w:r>
    </w:p>
    <w:p w:rsidR="00DD6BB1" w:rsidRDefault="00DD6BB1" w:rsidP="009A5188">
      <w:pPr>
        <w:rPr>
          <w:lang w:val="id-ID"/>
        </w:rPr>
      </w:pPr>
      <w:r>
        <w:rPr>
          <w:lang w:val="id-ID"/>
        </w:rPr>
        <w:t xml:space="preserve">Pada halaman ini terdapat fasilitas tambah, edit dan delete data </w:t>
      </w:r>
      <w:r>
        <w:rPr>
          <w:lang w:val="id-ID"/>
        </w:rPr>
        <w:t>ruang</w:t>
      </w:r>
    </w:p>
    <w:p w:rsidR="009A5188" w:rsidRDefault="009A5188" w:rsidP="009A5188">
      <w:pPr>
        <w:rPr>
          <w:lang w:val="id-ID"/>
        </w:rPr>
      </w:pPr>
      <w:r>
        <w:rPr>
          <w:noProof/>
          <w:lang w:val="id-ID" w:eastAsia="id-ID"/>
        </w:rPr>
        <w:drawing>
          <wp:inline distT="0" distB="0" distL="0" distR="0" wp14:anchorId="497A76AF" wp14:editId="7A27EDF7">
            <wp:extent cx="5715000" cy="194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1944370"/>
                    </a:xfrm>
                    <a:prstGeom prst="rect">
                      <a:avLst/>
                    </a:prstGeom>
                  </pic:spPr>
                </pic:pic>
              </a:graphicData>
            </a:graphic>
          </wp:inline>
        </w:drawing>
      </w:r>
    </w:p>
    <w:p w:rsidR="009A5188" w:rsidRDefault="009A5188" w:rsidP="009A5188">
      <w:pPr>
        <w:rPr>
          <w:lang w:val="id-ID"/>
        </w:rPr>
      </w:pPr>
      <w:r>
        <w:rPr>
          <w:lang w:val="id-ID"/>
        </w:rPr>
        <w:t>Halaman jadwal kuliah</w:t>
      </w:r>
    </w:p>
    <w:p w:rsidR="00DD6BB1" w:rsidRDefault="00DD6BB1" w:rsidP="009A5188">
      <w:pPr>
        <w:rPr>
          <w:lang w:val="id-ID"/>
        </w:rPr>
      </w:pPr>
      <w:r>
        <w:rPr>
          <w:lang w:val="id-ID"/>
        </w:rPr>
        <w:t xml:space="preserve">Pada halaman ini terdapat fasilitas tambah, edit dan delete data </w:t>
      </w:r>
      <w:r>
        <w:rPr>
          <w:lang w:val="id-ID"/>
        </w:rPr>
        <w:t>jadwal kuliah</w:t>
      </w:r>
    </w:p>
    <w:p w:rsidR="009A5188" w:rsidRDefault="009A5188" w:rsidP="009A5188">
      <w:pPr>
        <w:rPr>
          <w:lang w:val="id-ID"/>
        </w:rPr>
      </w:pPr>
      <w:r>
        <w:rPr>
          <w:noProof/>
          <w:lang w:val="id-ID" w:eastAsia="id-ID"/>
        </w:rPr>
        <w:drawing>
          <wp:inline distT="0" distB="0" distL="0" distR="0" wp14:anchorId="68E10720" wp14:editId="1BDB5422">
            <wp:extent cx="5715000" cy="1585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585595"/>
                    </a:xfrm>
                    <a:prstGeom prst="rect">
                      <a:avLst/>
                    </a:prstGeom>
                  </pic:spPr>
                </pic:pic>
              </a:graphicData>
            </a:graphic>
          </wp:inline>
        </w:drawing>
      </w:r>
    </w:p>
    <w:p w:rsidR="009A5188" w:rsidRDefault="009A5188" w:rsidP="009A5188">
      <w:pPr>
        <w:rPr>
          <w:lang w:val="id-ID"/>
        </w:rPr>
      </w:pPr>
      <w:r>
        <w:rPr>
          <w:lang w:val="id-ID"/>
        </w:rPr>
        <w:t>Halaman Tahun Ajaran</w:t>
      </w:r>
    </w:p>
    <w:p w:rsidR="00DD6BB1" w:rsidRDefault="00DD6BB1" w:rsidP="009A5188">
      <w:pPr>
        <w:rPr>
          <w:lang w:val="id-ID"/>
        </w:rPr>
      </w:pPr>
      <w:r>
        <w:rPr>
          <w:lang w:val="id-ID"/>
        </w:rPr>
        <w:t xml:space="preserve">Pada halaman ini terdapat fasilitas tambah, edit dan delete data </w:t>
      </w:r>
      <w:r>
        <w:rPr>
          <w:lang w:val="id-ID"/>
        </w:rPr>
        <w:t>tahun ajaran</w:t>
      </w:r>
    </w:p>
    <w:p w:rsidR="009A5188" w:rsidRDefault="009A5188" w:rsidP="009A5188">
      <w:pPr>
        <w:rPr>
          <w:lang w:val="id-ID"/>
        </w:rPr>
      </w:pPr>
      <w:r>
        <w:rPr>
          <w:noProof/>
          <w:lang w:val="id-ID" w:eastAsia="id-ID"/>
        </w:rPr>
        <w:drawing>
          <wp:inline distT="0" distB="0" distL="0" distR="0" wp14:anchorId="48375958" wp14:editId="0E6B5944">
            <wp:extent cx="5715000" cy="1776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1776730"/>
                    </a:xfrm>
                    <a:prstGeom prst="rect">
                      <a:avLst/>
                    </a:prstGeom>
                  </pic:spPr>
                </pic:pic>
              </a:graphicData>
            </a:graphic>
          </wp:inline>
        </w:drawing>
      </w:r>
    </w:p>
    <w:p w:rsidR="009A5188" w:rsidRDefault="009A5188" w:rsidP="009A5188">
      <w:pPr>
        <w:rPr>
          <w:lang w:val="id-ID"/>
        </w:rPr>
      </w:pPr>
      <w:r>
        <w:rPr>
          <w:lang w:val="id-ID"/>
        </w:rPr>
        <w:br w:type="page"/>
      </w:r>
    </w:p>
    <w:tbl>
      <w:tblPr>
        <w:tblStyle w:val="GridTable1Light"/>
        <w:tblW w:w="52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Layout table"/>
      </w:tblPr>
      <w:tblGrid>
        <w:gridCol w:w="7996"/>
        <w:gridCol w:w="212"/>
        <w:gridCol w:w="212"/>
        <w:gridCol w:w="940"/>
      </w:tblGrid>
      <w:tr w:rsidR="009A5188" w:rsidRPr="003D0FBD" w:rsidTr="006A2924">
        <w:trPr>
          <w:trHeight w:val="1296"/>
          <w:tblHeader/>
        </w:trPr>
        <w:tc>
          <w:tcPr>
            <w:tcW w:w="7996" w:type="dxa"/>
            <w:shd w:val="clear" w:color="auto" w:fill="EBEBEB" w:themeFill="background2"/>
            <w:tcMar>
              <w:left w:w="360" w:type="dxa"/>
            </w:tcMar>
            <w:vAlign w:val="center"/>
          </w:tcPr>
          <w:sdt>
            <w:sdtPr>
              <w:alias w:val="Enter Your Name:"/>
              <w:tag w:val="Enter Your Name:"/>
              <w:id w:val="1041254142"/>
              <w:placeholder>
                <w:docPart w:val="0DFE96ECBCF7417F98928EABD4C4FC5A"/>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rsidR="009A5188" w:rsidRPr="00D611FE" w:rsidRDefault="00DD6BB1" w:rsidP="006A2924">
                <w:pPr>
                  <w:pStyle w:val="Title"/>
                </w:pPr>
                <w:r>
                  <w:rPr>
                    <w:lang w:val="id-ID"/>
                  </w:rPr>
                  <w:t xml:space="preserve">AKSES DOSEN </w:t>
                </w:r>
              </w:p>
            </w:sdtContent>
          </w:sdt>
          <w:p w:rsidR="009A5188" w:rsidRPr="00346324" w:rsidRDefault="009A5188" w:rsidP="006A2924">
            <w:pPr>
              <w:pStyle w:val="SenderAddress"/>
              <w:rPr>
                <w:lang w:val="id-ID"/>
              </w:rPr>
            </w:pPr>
            <w:r>
              <w:rPr>
                <w:lang w:val="id-ID"/>
              </w:rPr>
              <w:t>Nauticas KRS ONLINE</w:t>
            </w:r>
          </w:p>
        </w:tc>
        <w:tc>
          <w:tcPr>
            <w:tcW w:w="212" w:type="dxa"/>
            <w:shd w:val="clear" w:color="auto" w:fill="17AE92" w:themeFill="accent1"/>
            <w:vAlign w:val="center"/>
          </w:tcPr>
          <w:p w:rsidR="009A5188" w:rsidRPr="003D0FBD" w:rsidRDefault="009A5188" w:rsidP="006A2924"/>
        </w:tc>
        <w:tc>
          <w:tcPr>
            <w:tcW w:w="212" w:type="dxa"/>
            <w:shd w:val="clear" w:color="auto" w:fill="F7A23F" w:themeFill="accent2"/>
            <w:vAlign w:val="center"/>
          </w:tcPr>
          <w:p w:rsidR="009A5188" w:rsidRPr="003D0FBD" w:rsidRDefault="009A5188" w:rsidP="006A2924"/>
        </w:tc>
        <w:tc>
          <w:tcPr>
            <w:tcW w:w="940" w:type="dxa"/>
            <w:shd w:val="clear" w:color="auto" w:fill="6F7E84" w:themeFill="accent3"/>
            <w:vAlign w:val="center"/>
          </w:tcPr>
          <w:p w:rsidR="009A5188" w:rsidRPr="003D0FBD" w:rsidRDefault="009A5188" w:rsidP="006A2924"/>
        </w:tc>
      </w:tr>
    </w:tbl>
    <w:p w:rsidR="009A5188" w:rsidRDefault="009A5188" w:rsidP="009A5188">
      <w:pPr>
        <w:pStyle w:val="Date"/>
        <w:spacing w:before="0" w:after="0"/>
      </w:pPr>
    </w:p>
    <w:p w:rsidR="009A5188" w:rsidRDefault="009A5188" w:rsidP="009A5188">
      <w:pPr>
        <w:rPr>
          <w:lang w:val="id-ID"/>
        </w:rPr>
      </w:pPr>
      <w:r>
        <w:rPr>
          <w:lang w:val="id-ID"/>
        </w:rPr>
        <w:t>Halaman Perwalian</w:t>
      </w:r>
    </w:p>
    <w:p w:rsidR="00DD6BB1" w:rsidRDefault="00DD6BB1" w:rsidP="009A5188">
      <w:pPr>
        <w:rPr>
          <w:lang w:val="id-ID"/>
        </w:rPr>
      </w:pPr>
      <w:r>
        <w:rPr>
          <w:lang w:val="id-ID"/>
        </w:rPr>
        <w:t>Pada halamn ini dosen dapat menyetujui krs yang akan diambil oleh mahasiswa yang telah melakukan krs terlebih dahulu</w:t>
      </w:r>
    </w:p>
    <w:p w:rsidR="009A5188" w:rsidRDefault="009A5188" w:rsidP="009A5188">
      <w:pPr>
        <w:rPr>
          <w:lang w:val="id-ID"/>
        </w:rPr>
      </w:pPr>
      <w:r>
        <w:rPr>
          <w:noProof/>
          <w:lang w:val="id-ID" w:eastAsia="id-ID"/>
        </w:rPr>
        <w:drawing>
          <wp:inline distT="0" distB="0" distL="0" distR="0" wp14:anchorId="762C22D8" wp14:editId="1641BDFE">
            <wp:extent cx="5715000" cy="154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1549400"/>
                    </a:xfrm>
                    <a:prstGeom prst="rect">
                      <a:avLst/>
                    </a:prstGeom>
                  </pic:spPr>
                </pic:pic>
              </a:graphicData>
            </a:graphic>
          </wp:inline>
        </w:drawing>
      </w:r>
    </w:p>
    <w:p w:rsidR="009A5188" w:rsidRDefault="009A5188" w:rsidP="009A5188">
      <w:pPr>
        <w:rPr>
          <w:lang w:val="id-ID"/>
        </w:rPr>
      </w:pPr>
      <w:r>
        <w:rPr>
          <w:lang w:val="id-ID"/>
        </w:rPr>
        <w:t>Halaman Input Nilai</w:t>
      </w:r>
    </w:p>
    <w:p w:rsidR="00DD6BB1" w:rsidRDefault="00DD6BB1" w:rsidP="009A5188">
      <w:pPr>
        <w:rPr>
          <w:lang w:val="id-ID"/>
        </w:rPr>
      </w:pPr>
      <w:r>
        <w:rPr>
          <w:lang w:val="id-ID"/>
        </w:rPr>
        <w:t>Pada halam ini dosen dapat input nilai mahasiswa yang telah krs dan disetuji oleh dosen walinya</w:t>
      </w:r>
    </w:p>
    <w:p w:rsidR="009A5188" w:rsidRDefault="009A5188" w:rsidP="009A5188">
      <w:pPr>
        <w:rPr>
          <w:lang w:val="id-ID"/>
        </w:rPr>
      </w:pPr>
      <w:r>
        <w:rPr>
          <w:noProof/>
          <w:lang w:val="id-ID" w:eastAsia="id-ID"/>
        </w:rPr>
        <w:drawing>
          <wp:inline distT="0" distB="0" distL="0" distR="0" wp14:anchorId="7322871F" wp14:editId="0EA6A5E7">
            <wp:extent cx="5715000" cy="1506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1506855"/>
                    </a:xfrm>
                    <a:prstGeom prst="rect">
                      <a:avLst/>
                    </a:prstGeom>
                  </pic:spPr>
                </pic:pic>
              </a:graphicData>
            </a:graphic>
          </wp:inline>
        </w:drawing>
      </w:r>
    </w:p>
    <w:p w:rsidR="009A5188" w:rsidRDefault="009A5188" w:rsidP="009A5188">
      <w:pPr>
        <w:rPr>
          <w:lang w:val="id-ID"/>
        </w:rPr>
      </w:pPr>
    </w:p>
    <w:p w:rsidR="009A5188" w:rsidRDefault="009A5188" w:rsidP="009A5188">
      <w:pPr>
        <w:rPr>
          <w:lang w:val="id-ID"/>
        </w:rPr>
      </w:pPr>
    </w:p>
    <w:p w:rsidR="009A5188" w:rsidRDefault="009A5188" w:rsidP="009A5188">
      <w:pPr>
        <w:rPr>
          <w:lang w:val="id-ID"/>
        </w:rPr>
      </w:pPr>
    </w:p>
    <w:p w:rsidR="009A5188" w:rsidRDefault="009A5188" w:rsidP="009A5188">
      <w:pPr>
        <w:rPr>
          <w:lang w:val="id-ID"/>
        </w:rPr>
      </w:pPr>
    </w:p>
    <w:p w:rsidR="009A5188" w:rsidRDefault="009A5188" w:rsidP="009A5188">
      <w:pPr>
        <w:rPr>
          <w:lang w:val="id-ID"/>
        </w:rPr>
      </w:pPr>
    </w:p>
    <w:p w:rsidR="009A5188" w:rsidRDefault="009A5188" w:rsidP="009A5188">
      <w:pPr>
        <w:rPr>
          <w:lang w:val="id-ID"/>
        </w:rPr>
      </w:pPr>
    </w:p>
    <w:p w:rsidR="009A5188" w:rsidRDefault="009A5188" w:rsidP="009A5188">
      <w:pPr>
        <w:rPr>
          <w:lang w:val="id-ID"/>
        </w:rPr>
      </w:pPr>
    </w:p>
    <w:p w:rsidR="009A5188" w:rsidRDefault="009A5188" w:rsidP="009A5188">
      <w:pPr>
        <w:rPr>
          <w:lang w:val="id-ID"/>
        </w:rPr>
      </w:pPr>
    </w:p>
    <w:tbl>
      <w:tblPr>
        <w:tblStyle w:val="GridTable1Light"/>
        <w:tblW w:w="52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Layout table"/>
      </w:tblPr>
      <w:tblGrid>
        <w:gridCol w:w="7996"/>
        <w:gridCol w:w="212"/>
        <w:gridCol w:w="212"/>
        <w:gridCol w:w="940"/>
      </w:tblGrid>
      <w:tr w:rsidR="009A5188" w:rsidRPr="003D0FBD" w:rsidTr="006A2924">
        <w:trPr>
          <w:trHeight w:val="1296"/>
          <w:tblHeader/>
        </w:trPr>
        <w:tc>
          <w:tcPr>
            <w:tcW w:w="7996" w:type="dxa"/>
            <w:shd w:val="clear" w:color="auto" w:fill="EBEBEB" w:themeFill="background2"/>
            <w:tcMar>
              <w:left w:w="360" w:type="dxa"/>
            </w:tcMar>
            <w:vAlign w:val="center"/>
          </w:tcPr>
          <w:p w:rsidR="009A5188" w:rsidRPr="00D611FE" w:rsidRDefault="00DD6BB1" w:rsidP="006A2924">
            <w:pPr>
              <w:pStyle w:val="Title"/>
            </w:pPr>
            <w:r>
              <w:rPr>
                <w:lang w:val="id-ID"/>
              </w:rPr>
              <w:t>AKSES MAHASISWA</w:t>
            </w:r>
          </w:p>
          <w:p w:rsidR="009A5188" w:rsidRPr="00346324" w:rsidRDefault="009A5188" w:rsidP="006A2924">
            <w:pPr>
              <w:pStyle w:val="SenderAddress"/>
              <w:rPr>
                <w:lang w:val="id-ID"/>
              </w:rPr>
            </w:pPr>
            <w:r>
              <w:rPr>
                <w:lang w:val="id-ID"/>
              </w:rPr>
              <w:t>Nauticas KRS ONLINE</w:t>
            </w:r>
          </w:p>
        </w:tc>
        <w:tc>
          <w:tcPr>
            <w:tcW w:w="212" w:type="dxa"/>
            <w:shd w:val="clear" w:color="auto" w:fill="17AE92" w:themeFill="accent1"/>
            <w:vAlign w:val="center"/>
          </w:tcPr>
          <w:p w:rsidR="009A5188" w:rsidRPr="003D0FBD" w:rsidRDefault="009A5188" w:rsidP="006A2924"/>
        </w:tc>
        <w:tc>
          <w:tcPr>
            <w:tcW w:w="212" w:type="dxa"/>
            <w:shd w:val="clear" w:color="auto" w:fill="F7A23F" w:themeFill="accent2"/>
            <w:vAlign w:val="center"/>
          </w:tcPr>
          <w:p w:rsidR="009A5188" w:rsidRPr="003D0FBD" w:rsidRDefault="009A5188" w:rsidP="006A2924"/>
        </w:tc>
        <w:tc>
          <w:tcPr>
            <w:tcW w:w="940" w:type="dxa"/>
            <w:shd w:val="clear" w:color="auto" w:fill="6F7E84" w:themeFill="accent3"/>
            <w:vAlign w:val="center"/>
          </w:tcPr>
          <w:p w:rsidR="009A5188" w:rsidRPr="003D0FBD" w:rsidRDefault="009A5188" w:rsidP="006A2924"/>
        </w:tc>
      </w:tr>
    </w:tbl>
    <w:p w:rsidR="009A5188" w:rsidRDefault="009A5188" w:rsidP="009A5188">
      <w:pPr>
        <w:pStyle w:val="Date"/>
        <w:spacing w:before="0" w:after="0"/>
      </w:pPr>
    </w:p>
    <w:p w:rsidR="009A5188" w:rsidRDefault="009A5188" w:rsidP="009A5188">
      <w:pPr>
        <w:rPr>
          <w:lang w:val="id-ID"/>
        </w:rPr>
      </w:pPr>
      <w:r>
        <w:rPr>
          <w:lang w:val="id-ID"/>
        </w:rPr>
        <w:t>Halaman Kartu Rencana Studi</w:t>
      </w:r>
    </w:p>
    <w:p w:rsidR="00DD6BB1" w:rsidRDefault="00DD6BB1" w:rsidP="009A5188">
      <w:pPr>
        <w:rPr>
          <w:lang w:val="id-ID"/>
        </w:rPr>
      </w:pPr>
      <w:r>
        <w:rPr>
          <w:lang w:val="id-ID"/>
        </w:rPr>
        <w:t>Pada halaman ini mahasiswa dapat memilih mata kuliah yang akan diambil dengan batasan beban study maksimal</w:t>
      </w:r>
    </w:p>
    <w:p w:rsidR="009A5188" w:rsidRDefault="009A5188" w:rsidP="009A5188">
      <w:pPr>
        <w:rPr>
          <w:lang w:val="id-ID"/>
        </w:rPr>
      </w:pPr>
      <w:r>
        <w:rPr>
          <w:noProof/>
          <w:lang w:val="id-ID" w:eastAsia="id-ID"/>
        </w:rPr>
        <w:drawing>
          <wp:inline distT="0" distB="0" distL="0" distR="0" wp14:anchorId="5ADFEC45" wp14:editId="1F76046C">
            <wp:extent cx="5715000" cy="2804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2804160"/>
                    </a:xfrm>
                    <a:prstGeom prst="rect">
                      <a:avLst/>
                    </a:prstGeom>
                  </pic:spPr>
                </pic:pic>
              </a:graphicData>
            </a:graphic>
          </wp:inline>
        </w:drawing>
      </w:r>
    </w:p>
    <w:p w:rsidR="009A5188" w:rsidRDefault="009A5188" w:rsidP="009A5188">
      <w:pPr>
        <w:rPr>
          <w:lang w:val="id-ID"/>
        </w:rPr>
      </w:pPr>
      <w:r>
        <w:rPr>
          <w:lang w:val="id-ID"/>
        </w:rPr>
        <w:t>Halaman Kartu Hasil Studi</w:t>
      </w:r>
    </w:p>
    <w:p w:rsidR="00DD6BB1" w:rsidRDefault="00DD6BB1" w:rsidP="009A5188">
      <w:pPr>
        <w:rPr>
          <w:lang w:val="id-ID"/>
        </w:rPr>
      </w:pPr>
      <w:r>
        <w:rPr>
          <w:lang w:val="id-ID"/>
        </w:rPr>
        <w:t>Mahasiswa dapat melihat nilai dari mata kuliah yang telah diambil</w:t>
      </w:r>
    </w:p>
    <w:p w:rsidR="009A5188" w:rsidRPr="009A5188" w:rsidRDefault="009A5188" w:rsidP="009A5188">
      <w:pPr>
        <w:rPr>
          <w:lang w:val="id-ID"/>
        </w:rPr>
      </w:pPr>
      <w:bookmarkStart w:id="0" w:name="_GoBack"/>
      <w:r>
        <w:rPr>
          <w:noProof/>
          <w:lang w:val="id-ID" w:eastAsia="id-ID"/>
        </w:rPr>
        <w:drawing>
          <wp:inline distT="0" distB="0" distL="0" distR="0" wp14:anchorId="180A661E" wp14:editId="793BE6CD">
            <wp:extent cx="5715000" cy="15805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5000" cy="1580515"/>
                    </a:xfrm>
                    <a:prstGeom prst="rect">
                      <a:avLst/>
                    </a:prstGeom>
                  </pic:spPr>
                </pic:pic>
              </a:graphicData>
            </a:graphic>
          </wp:inline>
        </w:drawing>
      </w:r>
      <w:bookmarkEnd w:id="0"/>
    </w:p>
    <w:sectPr w:rsidR="009A5188" w:rsidRPr="009A5188" w:rsidSect="009A5188">
      <w:footerReference w:type="default" r:id="rId22"/>
      <w:footerReference w:type="first" r:id="rId23"/>
      <w:pgSz w:w="12240" w:h="15840" w:code="1"/>
      <w:pgMar w:top="1008" w:right="1440" w:bottom="1418" w:left="180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493" w:rsidRDefault="00765493">
      <w:pPr>
        <w:spacing w:after="0" w:line="240" w:lineRule="auto"/>
      </w:pPr>
      <w:r>
        <w:separator/>
      </w:r>
    </w:p>
  </w:endnote>
  <w:endnote w:type="continuationSeparator" w:id="0">
    <w:p w:rsidR="00765493" w:rsidRDefault="00765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00" w:type="pct"/>
      <w:tblInd w:w="-360" w:type="dxa"/>
      <w:tblCellMar>
        <w:left w:w="0" w:type="dxa"/>
        <w:right w:w="0" w:type="dxa"/>
      </w:tblCellMar>
      <w:tblLook w:val="04A0" w:firstRow="1" w:lastRow="0" w:firstColumn="1" w:lastColumn="0" w:noHBand="0" w:noVBand="1"/>
      <w:tblDescription w:val="Footer layout table"/>
    </w:tblPr>
    <w:tblGrid>
      <w:gridCol w:w="360"/>
      <w:gridCol w:w="7588"/>
      <w:gridCol w:w="202"/>
      <w:gridCol w:w="202"/>
      <w:gridCol w:w="1008"/>
    </w:tblGrid>
    <w:tr w:rsidR="00CB2712" w:rsidTr="00E12DAB">
      <w:trPr>
        <w:trHeight w:hRule="exact" w:val="288"/>
      </w:trPr>
      <w:tc>
        <w:tcPr>
          <w:tcW w:w="361" w:type="dxa"/>
          <w:shd w:val="clear" w:color="auto" w:fill="EBEBEB" w:themeFill="background2"/>
          <w:vAlign w:val="center"/>
        </w:tcPr>
        <w:p w:rsidR="00CB2712" w:rsidRDefault="00CB2712" w:rsidP="00CB2712"/>
      </w:tc>
      <w:tc>
        <w:tcPr>
          <w:tcW w:w="7595" w:type="dxa"/>
          <w:shd w:val="clear" w:color="auto" w:fill="EBEBEB" w:themeFill="background2"/>
          <w:vAlign w:val="center"/>
        </w:tcPr>
        <w:p w:rsidR="00CB2712" w:rsidRDefault="00AE267E" w:rsidP="00CB2712">
          <w:r>
            <w:fldChar w:fldCharType="begin"/>
          </w:r>
          <w:r>
            <w:instrText xml:space="preserve"> PAGE   \* MERGEFORMAT </w:instrText>
          </w:r>
          <w:r>
            <w:fldChar w:fldCharType="separate"/>
          </w:r>
          <w:r w:rsidR="00DD6BB1">
            <w:rPr>
              <w:noProof/>
            </w:rPr>
            <w:t>6</w:t>
          </w:r>
          <w:r>
            <w:rPr>
              <w:noProof/>
            </w:rPr>
            <w:fldChar w:fldCharType="end"/>
          </w:r>
        </w:p>
      </w:tc>
      <w:tc>
        <w:tcPr>
          <w:tcW w:w="202" w:type="dxa"/>
          <w:shd w:val="clear" w:color="auto" w:fill="17AE92" w:themeFill="accent1"/>
          <w:vAlign w:val="center"/>
        </w:tcPr>
        <w:p w:rsidR="00CB2712" w:rsidRDefault="00CB2712" w:rsidP="00CB2712"/>
      </w:tc>
      <w:tc>
        <w:tcPr>
          <w:tcW w:w="202" w:type="dxa"/>
          <w:shd w:val="clear" w:color="auto" w:fill="F7A23F" w:themeFill="accent2"/>
          <w:vAlign w:val="center"/>
        </w:tcPr>
        <w:p w:rsidR="00CB2712" w:rsidRDefault="00CB2712" w:rsidP="00CB2712"/>
      </w:tc>
      <w:tc>
        <w:tcPr>
          <w:tcW w:w="1009" w:type="dxa"/>
          <w:shd w:val="clear" w:color="auto" w:fill="6F7E84" w:themeFill="accent3"/>
          <w:vAlign w:val="center"/>
        </w:tcPr>
        <w:p w:rsidR="00CB2712" w:rsidRDefault="00CB2712" w:rsidP="00CB2712"/>
      </w:tc>
    </w:tr>
  </w:tbl>
  <w:p w:rsidR="00CB2712" w:rsidRDefault="00CB2712" w:rsidP="00CB2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00" w:type="pct"/>
      <w:tblInd w:w="-360" w:type="dxa"/>
      <w:tblLayout w:type="fixed"/>
      <w:tblCellMar>
        <w:left w:w="0" w:type="dxa"/>
        <w:right w:w="0" w:type="dxa"/>
      </w:tblCellMar>
      <w:tblLook w:val="04A0" w:firstRow="1" w:lastRow="0" w:firstColumn="1" w:lastColumn="0" w:noHBand="0" w:noVBand="1"/>
      <w:tblDescription w:val="Footer layout table"/>
    </w:tblPr>
    <w:tblGrid>
      <w:gridCol w:w="359"/>
      <w:gridCol w:w="7634"/>
      <w:gridCol w:w="187"/>
      <w:gridCol w:w="187"/>
      <w:gridCol w:w="993"/>
    </w:tblGrid>
    <w:tr w:rsidR="006515E8" w:rsidTr="00E12DAB">
      <w:trPr>
        <w:trHeight w:hRule="exact" w:val="288"/>
      </w:trPr>
      <w:tc>
        <w:tcPr>
          <w:tcW w:w="360" w:type="dxa"/>
          <w:shd w:val="clear" w:color="auto" w:fill="EBEBEB" w:themeFill="background2"/>
          <w:vAlign w:val="center"/>
        </w:tcPr>
        <w:p w:rsidR="006515E8" w:rsidRDefault="006515E8" w:rsidP="006515E8"/>
      </w:tc>
      <w:tc>
        <w:tcPr>
          <w:tcW w:w="7646" w:type="dxa"/>
          <w:shd w:val="clear" w:color="auto" w:fill="EBEBEB" w:themeFill="background2"/>
          <w:vAlign w:val="center"/>
        </w:tcPr>
        <w:p w:rsidR="006515E8" w:rsidRDefault="006515E8" w:rsidP="006515E8"/>
      </w:tc>
      <w:tc>
        <w:tcPr>
          <w:tcW w:w="187" w:type="dxa"/>
          <w:shd w:val="clear" w:color="auto" w:fill="17AE92" w:themeFill="accent1"/>
          <w:vAlign w:val="center"/>
        </w:tcPr>
        <w:p w:rsidR="006515E8" w:rsidRDefault="006515E8" w:rsidP="006515E8"/>
      </w:tc>
      <w:tc>
        <w:tcPr>
          <w:tcW w:w="187" w:type="dxa"/>
          <w:shd w:val="clear" w:color="auto" w:fill="F7A23F" w:themeFill="accent2"/>
          <w:vAlign w:val="center"/>
        </w:tcPr>
        <w:p w:rsidR="006515E8" w:rsidRDefault="006515E8" w:rsidP="006515E8"/>
      </w:tc>
      <w:tc>
        <w:tcPr>
          <w:tcW w:w="994" w:type="dxa"/>
          <w:shd w:val="clear" w:color="auto" w:fill="6F7E84" w:themeFill="accent3"/>
          <w:vAlign w:val="center"/>
        </w:tcPr>
        <w:p w:rsidR="006515E8" w:rsidRDefault="006515E8" w:rsidP="006515E8"/>
      </w:tc>
    </w:tr>
  </w:tbl>
  <w:p w:rsidR="00D25C8E" w:rsidRDefault="00D25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493" w:rsidRDefault="00765493">
      <w:pPr>
        <w:spacing w:after="0" w:line="240" w:lineRule="auto"/>
      </w:pPr>
      <w:r>
        <w:separator/>
      </w:r>
    </w:p>
  </w:footnote>
  <w:footnote w:type="continuationSeparator" w:id="0">
    <w:p w:rsidR="00765493" w:rsidRDefault="00765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F0EB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212F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2AC7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5D8A5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834E7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7240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9C99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7EE66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868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C8D5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4300EF"/>
    <w:multiLevelType w:val="hybridMultilevel"/>
    <w:tmpl w:val="1BB2C7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2B61C36"/>
    <w:multiLevelType w:val="hybridMultilevel"/>
    <w:tmpl w:val="0F8E16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5FB259E"/>
    <w:multiLevelType w:val="hybridMultilevel"/>
    <w:tmpl w:val="0F8E16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24"/>
    <w:rsid w:val="00000A9D"/>
    <w:rsid w:val="001276C9"/>
    <w:rsid w:val="00156EF1"/>
    <w:rsid w:val="002229ED"/>
    <w:rsid w:val="002C2563"/>
    <w:rsid w:val="00343FBB"/>
    <w:rsid w:val="00346324"/>
    <w:rsid w:val="0037096C"/>
    <w:rsid w:val="003D0FBD"/>
    <w:rsid w:val="00401E15"/>
    <w:rsid w:val="00480808"/>
    <w:rsid w:val="004B5284"/>
    <w:rsid w:val="00565E2F"/>
    <w:rsid w:val="005E5E2B"/>
    <w:rsid w:val="006515E8"/>
    <w:rsid w:val="006F1118"/>
    <w:rsid w:val="00741FDE"/>
    <w:rsid w:val="00765493"/>
    <w:rsid w:val="008347EF"/>
    <w:rsid w:val="00946252"/>
    <w:rsid w:val="0098300D"/>
    <w:rsid w:val="009A5188"/>
    <w:rsid w:val="009E37DE"/>
    <w:rsid w:val="009F0B81"/>
    <w:rsid w:val="00A36F67"/>
    <w:rsid w:val="00AB1341"/>
    <w:rsid w:val="00AE267E"/>
    <w:rsid w:val="00B8163C"/>
    <w:rsid w:val="00B9569D"/>
    <w:rsid w:val="00BF473C"/>
    <w:rsid w:val="00C62B67"/>
    <w:rsid w:val="00CB2712"/>
    <w:rsid w:val="00CD5E29"/>
    <w:rsid w:val="00D25C8E"/>
    <w:rsid w:val="00D35E92"/>
    <w:rsid w:val="00D4190C"/>
    <w:rsid w:val="00D611FE"/>
    <w:rsid w:val="00D66811"/>
    <w:rsid w:val="00D906CA"/>
    <w:rsid w:val="00DD6BB1"/>
    <w:rsid w:val="00E12DAB"/>
    <w:rsid w:val="00E156BA"/>
    <w:rsid w:val="00EB1088"/>
    <w:rsid w:val="00EE4599"/>
    <w:rsid w:val="00F07379"/>
    <w:rsid w:val="00F30102"/>
    <w:rsid w:val="00F353FD"/>
    <w:rsid w:val="00F4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08B12"/>
  <w15:chartTrackingRefBased/>
  <w15:docId w15:val="{51A760EB-1245-4CBC-AF12-C8BEB6B4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118"/>
  </w:style>
  <w:style w:type="paragraph" w:styleId="Heading1">
    <w:name w:val="heading 1"/>
    <w:basedOn w:val="Normal"/>
    <w:next w:val="Normal"/>
    <w:link w:val="Heading1Char"/>
    <w:uiPriority w:val="7"/>
    <w:qFormat/>
    <w:rsid w:val="00BF473C"/>
    <w:pPr>
      <w:keepNext/>
      <w:keepLines/>
      <w:spacing w:before="240" w:after="0"/>
      <w:outlineLvl w:val="0"/>
    </w:pPr>
    <w:rPr>
      <w:rFonts w:asciiTheme="majorHAnsi" w:eastAsiaTheme="majorEastAsia" w:hAnsiTheme="majorHAnsi" w:cstheme="majorBidi"/>
      <w:color w:val="0B5748" w:themeColor="accent1" w:themeShade="80"/>
      <w:sz w:val="32"/>
      <w:szCs w:val="32"/>
    </w:rPr>
  </w:style>
  <w:style w:type="paragraph" w:styleId="Heading2">
    <w:name w:val="heading 2"/>
    <w:basedOn w:val="Normal"/>
    <w:next w:val="Normal"/>
    <w:link w:val="Heading2Char"/>
    <w:uiPriority w:val="8"/>
    <w:semiHidden/>
    <w:unhideWhenUsed/>
    <w:qFormat/>
    <w:rsid w:val="00BF473C"/>
    <w:pPr>
      <w:keepNext/>
      <w:keepLines/>
      <w:spacing w:before="40" w:after="0"/>
      <w:outlineLvl w:val="1"/>
    </w:pPr>
    <w:rPr>
      <w:rFonts w:asciiTheme="majorHAnsi" w:eastAsiaTheme="majorEastAsia" w:hAnsiTheme="majorHAnsi" w:cstheme="majorBidi"/>
      <w:color w:val="0B5748" w:themeColor="accent1" w:themeShade="80"/>
      <w:sz w:val="26"/>
      <w:szCs w:val="26"/>
    </w:rPr>
  </w:style>
  <w:style w:type="paragraph" w:styleId="Heading3">
    <w:name w:val="heading 3"/>
    <w:basedOn w:val="Normal"/>
    <w:next w:val="Normal"/>
    <w:link w:val="Heading3Char"/>
    <w:uiPriority w:val="9"/>
    <w:semiHidden/>
    <w:unhideWhenUsed/>
    <w:qFormat/>
    <w:rsid w:val="002C2563"/>
    <w:pPr>
      <w:keepNext/>
      <w:keepLines/>
      <w:spacing w:before="40" w:after="0"/>
      <w:outlineLvl w:val="2"/>
    </w:pPr>
    <w:rPr>
      <w:rFonts w:asciiTheme="majorHAnsi" w:eastAsiaTheme="majorEastAsia" w:hAnsiTheme="majorHAnsi" w:cstheme="majorBidi"/>
      <w:color w:val="0B5648" w:themeColor="accent1" w:themeShade="7F"/>
      <w:sz w:val="24"/>
      <w:szCs w:val="24"/>
    </w:rPr>
  </w:style>
  <w:style w:type="paragraph" w:styleId="Heading4">
    <w:name w:val="heading 4"/>
    <w:basedOn w:val="Normal"/>
    <w:next w:val="Normal"/>
    <w:link w:val="Heading4Char"/>
    <w:uiPriority w:val="9"/>
    <w:semiHidden/>
    <w:unhideWhenUsed/>
    <w:qFormat/>
    <w:rsid w:val="002C2563"/>
    <w:pPr>
      <w:keepNext/>
      <w:keepLines/>
      <w:spacing w:before="40" w:after="0"/>
      <w:outlineLvl w:val="3"/>
    </w:pPr>
    <w:rPr>
      <w:rFonts w:asciiTheme="majorHAnsi" w:eastAsiaTheme="majorEastAsia" w:hAnsiTheme="majorHAnsi" w:cstheme="majorBidi"/>
      <w:i/>
      <w:iCs/>
      <w:color w:val="11826C" w:themeColor="accent1" w:themeShade="BF"/>
    </w:rPr>
  </w:style>
  <w:style w:type="paragraph" w:styleId="Heading5">
    <w:name w:val="heading 5"/>
    <w:basedOn w:val="Normal"/>
    <w:next w:val="Normal"/>
    <w:link w:val="Heading5Char"/>
    <w:uiPriority w:val="9"/>
    <w:semiHidden/>
    <w:unhideWhenUsed/>
    <w:qFormat/>
    <w:rsid w:val="002C2563"/>
    <w:pPr>
      <w:keepNext/>
      <w:keepLines/>
      <w:spacing w:before="40" w:after="0"/>
      <w:outlineLvl w:val="4"/>
    </w:pPr>
    <w:rPr>
      <w:rFonts w:asciiTheme="majorHAnsi" w:eastAsiaTheme="majorEastAsia" w:hAnsiTheme="majorHAnsi" w:cstheme="majorBidi"/>
      <w:color w:val="11826C" w:themeColor="accent1" w:themeShade="BF"/>
    </w:rPr>
  </w:style>
  <w:style w:type="paragraph" w:styleId="Heading6">
    <w:name w:val="heading 6"/>
    <w:basedOn w:val="Normal"/>
    <w:next w:val="Normal"/>
    <w:link w:val="Heading6Char"/>
    <w:uiPriority w:val="9"/>
    <w:semiHidden/>
    <w:unhideWhenUsed/>
    <w:qFormat/>
    <w:rsid w:val="002C2563"/>
    <w:pPr>
      <w:keepNext/>
      <w:keepLines/>
      <w:spacing w:before="40" w:after="0"/>
      <w:outlineLvl w:val="5"/>
    </w:pPr>
    <w:rPr>
      <w:rFonts w:asciiTheme="majorHAnsi" w:eastAsiaTheme="majorEastAsia" w:hAnsiTheme="majorHAnsi" w:cstheme="majorBidi"/>
      <w:color w:val="0B5648" w:themeColor="accent1" w:themeShade="7F"/>
    </w:rPr>
  </w:style>
  <w:style w:type="paragraph" w:styleId="Heading7">
    <w:name w:val="heading 7"/>
    <w:basedOn w:val="Normal"/>
    <w:next w:val="Normal"/>
    <w:link w:val="Heading7Char"/>
    <w:uiPriority w:val="9"/>
    <w:semiHidden/>
    <w:unhideWhenUsed/>
    <w:qFormat/>
    <w:rsid w:val="002C2563"/>
    <w:pPr>
      <w:keepNext/>
      <w:keepLines/>
      <w:spacing w:before="40" w:after="0"/>
      <w:outlineLvl w:val="6"/>
    </w:pPr>
    <w:rPr>
      <w:rFonts w:asciiTheme="majorHAnsi" w:eastAsiaTheme="majorEastAsia" w:hAnsiTheme="majorHAnsi" w:cstheme="majorBidi"/>
      <w:i/>
      <w:iCs/>
      <w:color w:val="0B5648" w:themeColor="accent1" w:themeShade="7F"/>
    </w:rPr>
  </w:style>
  <w:style w:type="paragraph" w:styleId="Heading8">
    <w:name w:val="heading 8"/>
    <w:basedOn w:val="Normal"/>
    <w:next w:val="Normal"/>
    <w:link w:val="Heading8Char"/>
    <w:uiPriority w:val="9"/>
    <w:semiHidden/>
    <w:unhideWhenUsed/>
    <w:qFormat/>
    <w:rsid w:val="002C256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C256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8"/>
    <w:unhideWhenUsed/>
    <w:pPr>
      <w:spacing w:after="0" w:line="240" w:lineRule="auto"/>
    </w:pPr>
  </w:style>
  <w:style w:type="character" w:customStyle="1" w:styleId="FooterChar">
    <w:name w:val="Footer Char"/>
    <w:basedOn w:val="DefaultParagraphFont"/>
    <w:link w:val="Footer"/>
    <w:uiPriority w:val="18"/>
    <w:rsid w:val="00C62B67"/>
  </w:style>
  <w:style w:type="character" w:styleId="PlaceholderText">
    <w:name w:val="Placeholder Text"/>
    <w:basedOn w:val="DefaultParagraphFont"/>
    <w:uiPriority w:val="99"/>
    <w:semiHidden/>
    <w:rsid w:val="00CD5E29"/>
    <w:rPr>
      <w:color w:val="3A3A3A" w:themeColor="background2" w:themeShade="40"/>
    </w:rPr>
  </w:style>
  <w:style w:type="paragraph" w:styleId="Header">
    <w:name w:val="header"/>
    <w:basedOn w:val="Normal"/>
    <w:link w:val="HeaderChar"/>
    <w:uiPriority w:val="19"/>
    <w:unhideWhenUsed/>
    <w:rsid w:val="00EE4599"/>
    <w:pPr>
      <w:spacing w:after="0" w:line="240" w:lineRule="auto"/>
    </w:pPr>
  </w:style>
  <w:style w:type="character" w:customStyle="1" w:styleId="HeaderChar">
    <w:name w:val="Header Char"/>
    <w:basedOn w:val="DefaultParagraphFont"/>
    <w:link w:val="Header"/>
    <w:uiPriority w:val="19"/>
    <w:rsid w:val="00EE4599"/>
  </w:style>
  <w:style w:type="paragraph" w:customStyle="1" w:styleId="SenderAddress">
    <w:name w:val="Sender Address"/>
    <w:basedOn w:val="Normal"/>
    <w:uiPriority w:val="1"/>
    <w:qFormat/>
    <w:rsid w:val="00343FBB"/>
    <w:pPr>
      <w:spacing w:after="0" w:line="264" w:lineRule="auto"/>
    </w:pPr>
  </w:style>
  <w:style w:type="paragraph" w:styleId="Date">
    <w:name w:val="Date"/>
    <w:basedOn w:val="Normal"/>
    <w:next w:val="Normal"/>
    <w:link w:val="DateChar"/>
    <w:uiPriority w:val="2"/>
    <w:unhideWhenUsed/>
    <w:rsid w:val="00D25C8E"/>
    <w:pPr>
      <w:spacing w:before="1000" w:after="400"/>
    </w:pPr>
  </w:style>
  <w:style w:type="character" w:customStyle="1" w:styleId="DateChar">
    <w:name w:val="Date Char"/>
    <w:basedOn w:val="DefaultParagraphFont"/>
    <w:link w:val="Date"/>
    <w:uiPriority w:val="2"/>
    <w:rsid w:val="00D25C8E"/>
  </w:style>
  <w:style w:type="paragraph" w:customStyle="1" w:styleId="RecipientAddress">
    <w:name w:val="Recipient Address"/>
    <w:basedOn w:val="Normal"/>
    <w:uiPriority w:val="3"/>
    <w:qFormat/>
    <w:rsid w:val="003D0FBD"/>
    <w:pPr>
      <w:spacing w:after="480"/>
      <w:contextualSpacing/>
    </w:pPr>
  </w:style>
  <w:style w:type="paragraph" w:styleId="Closing">
    <w:name w:val="Closing"/>
    <w:basedOn w:val="Normal"/>
    <w:next w:val="Signature"/>
    <w:link w:val="ClosingChar"/>
    <w:uiPriority w:val="5"/>
    <w:unhideWhenUsed/>
    <w:qFormat/>
    <w:pPr>
      <w:spacing w:before="600" w:after="800"/>
    </w:pPr>
  </w:style>
  <w:style w:type="character" w:customStyle="1" w:styleId="ClosingChar">
    <w:name w:val="Closing Char"/>
    <w:basedOn w:val="DefaultParagraphFont"/>
    <w:link w:val="Closing"/>
    <w:uiPriority w:val="5"/>
    <w:rsid w:val="00343FBB"/>
  </w:style>
  <w:style w:type="paragraph" w:styleId="Signature">
    <w:name w:val="Signature"/>
    <w:basedOn w:val="Normal"/>
    <w:next w:val="Normal"/>
    <w:link w:val="SignatureChar"/>
    <w:uiPriority w:val="6"/>
    <w:unhideWhenUsed/>
    <w:qFormat/>
    <w:pPr>
      <w:spacing w:after="600"/>
    </w:pPr>
  </w:style>
  <w:style w:type="character" w:customStyle="1" w:styleId="SignatureChar">
    <w:name w:val="Signature Char"/>
    <w:basedOn w:val="DefaultParagraphFont"/>
    <w:link w:val="Signature"/>
    <w:uiPriority w:val="6"/>
    <w:rsid w:val="00343FBB"/>
  </w:style>
  <w:style w:type="paragraph" w:styleId="BalloonText">
    <w:name w:val="Balloon Text"/>
    <w:basedOn w:val="Normal"/>
    <w:link w:val="BalloonTextChar"/>
    <w:uiPriority w:val="99"/>
    <w:semiHidden/>
    <w:unhideWhenUsed/>
    <w:rsid w:val="002C256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C2563"/>
    <w:rPr>
      <w:rFonts w:ascii="Segoe UI" w:hAnsi="Segoe UI" w:cs="Segoe UI"/>
      <w:szCs w:val="18"/>
    </w:rPr>
  </w:style>
  <w:style w:type="paragraph" w:styleId="Bibliography">
    <w:name w:val="Bibliography"/>
    <w:basedOn w:val="Normal"/>
    <w:next w:val="Normal"/>
    <w:uiPriority w:val="37"/>
    <w:semiHidden/>
    <w:unhideWhenUsed/>
    <w:rsid w:val="002C2563"/>
  </w:style>
  <w:style w:type="paragraph" w:styleId="BlockText">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BodyText">
    <w:name w:val="Body Text"/>
    <w:basedOn w:val="Normal"/>
    <w:link w:val="BodyTextChar"/>
    <w:uiPriority w:val="99"/>
    <w:semiHidden/>
    <w:unhideWhenUsed/>
    <w:rsid w:val="002C2563"/>
    <w:pPr>
      <w:spacing w:after="120"/>
    </w:pPr>
  </w:style>
  <w:style w:type="character" w:customStyle="1" w:styleId="BodyTextChar">
    <w:name w:val="Body Text Char"/>
    <w:basedOn w:val="DefaultParagraphFont"/>
    <w:link w:val="BodyText"/>
    <w:uiPriority w:val="99"/>
    <w:semiHidden/>
    <w:rsid w:val="002C2563"/>
  </w:style>
  <w:style w:type="paragraph" w:styleId="BodyText2">
    <w:name w:val="Body Text 2"/>
    <w:basedOn w:val="Normal"/>
    <w:link w:val="BodyText2Char"/>
    <w:uiPriority w:val="99"/>
    <w:semiHidden/>
    <w:unhideWhenUsed/>
    <w:rsid w:val="002C2563"/>
    <w:pPr>
      <w:spacing w:after="120" w:line="480" w:lineRule="auto"/>
    </w:pPr>
  </w:style>
  <w:style w:type="character" w:customStyle="1" w:styleId="BodyText2Char">
    <w:name w:val="Body Text 2 Char"/>
    <w:basedOn w:val="DefaultParagraphFont"/>
    <w:link w:val="BodyText2"/>
    <w:uiPriority w:val="99"/>
    <w:semiHidden/>
    <w:rsid w:val="002C2563"/>
  </w:style>
  <w:style w:type="paragraph" w:styleId="BodyText3">
    <w:name w:val="Body Text 3"/>
    <w:basedOn w:val="Normal"/>
    <w:link w:val="BodyText3Char"/>
    <w:uiPriority w:val="99"/>
    <w:semiHidden/>
    <w:unhideWhenUsed/>
    <w:rsid w:val="002C2563"/>
    <w:pPr>
      <w:spacing w:after="120"/>
    </w:pPr>
    <w:rPr>
      <w:szCs w:val="16"/>
    </w:rPr>
  </w:style>
  <w:style w:type="character" w:customStyle="1" w:styleId="BodyText3Char">
    <w:name w:val="Body Text 3 Char"/>
    <w:basedOn w:val="DefaultParagraphFont"/>
    <w:link w:val="BodyText3"/>
    <w:uiPriority w:val="99"/>
    <w:semiHidden/>
    <w:rsid w:val="002C2563"/>
    <w:rPr>
      <w:szCs w:val="16"/>
    </w:rPr>
  </w:style>
  <w:style w:type="paragraph" w:styleId="BodyTextFirstIndent">
    <w:name w:val="Body Text First Indent"/>
    <w:basedOn w:val="BodyText"/>
    <w:link w:val="BodyTextFirstIndentChar"/>
    <w:uiPriority w:val="99"/>
    <w:semiHidden/>
    <w:unhideWhenUsed/>
    <w:rsid w:val="002C2563"/>
    <w:pPr>
      <w:spacing w:after="200"/>
      <w:ind w:firstLine="360"/>
    </w:pPr>
  </w:style>
  <w:style w:type="character" w:customStyle="1" w:styleId="BodyTextFirstIndentChar">
    <w:name w:val="Body Text First Indent Char"/>
    <w:basedOn w:val="BodyTextChar"/>
    <w:link w:val="BodyTextFirstIndent"/>
    <w:uiPriority w:val="99"/>
    <w:semiHidden/>
    <w:rsid w:val="002C2563"/>
  </w:style>
  <w:style w:type="paragraph" w:styleId="BodyTextIndent">
    <w:name w:val="Body Text Indent"/>
    <w:basedOn w:val="Normal"/>
    <w:link w:val="BodyTextIndentChar"/>
    <w:uiPriority w:val="99"/>
    <w:semiHidden/>
    <w:unhideWhenUsed/>
    <w:rsid w:val="002C2563"/>
    <w:pPr>
      <w:spacing w:after="120"/>
      <w:ind w:left="360"/>
    </w:pPr>
  </w:style>
  <w:style w:type="character" w:customStyle="1" w:styleId="BodyTextIndentChar">
    <w:name w:val="Body Text Indent Char"/>
    <w:basedOn w:val="DefaultParagraphFont"/>
    <w:link w:val="BodyTextIndent"/>
    <w:uiPriority w:val="99"/>
    <w:semiHidden/>
    <w:rsid w:val="002C2563"/>
  </w:style>
  <w:style w:type="paragraph" w:styleId="BodyTextFirstIndent2">
    <w:name w:val="Body Text First Indent 2"/>
    <w:basedOn w:val="BodyTextIndent"/>
    <w:link w:val="BodyTextFirstIndent2Char"/>
    <w:uiPriority w:val="99"/>
    <w:semiHidden/>
    <w:unhideWhenUsed/>
    <w:rsid w:val="002C2563"/>
    <w:pPr>
      <w:spacing w:after="200"/>
      <w:ind w:firstLine="360"/>
    </w:pPr>
  </w:style>
  <w:style w:type="character" w:customStyle="1" w:styleId="BodyTextFirstIndent2Char">
    <w:name w:val="Body Text First Indent 2 Char"/>
    <w:basedOn w:val="BodyTextIndentChar"/>
    <w:link w:val="BodyTextFirstIndent2"/>
    <w:uiPriority w:val="99"/>
    <w:semiHidden/>
    <w:rsid w:val="002C2563"/>
  </w:style>
  <w:style w:type="paragraph" w:styleId="BodyTextIndent2">
    <w:name w:val="Body Text Indent 2"/>
    <w:basedOn w:val="Normal"/>
    <w:link w:val="BodyTextIndent2Char"/>
    <w:uiPriority w:val="99"/>
    <w:semiHidden/>
    <w:unhideWhenUsed/>
    <w:rsid w:val="002C2563"/>
    <w:pPr>
      <w:spacing w:after="120" w:line="480" w:lineRule="auto"/>
      <w:ind w:left="360"/>
    </w:pPr>
  </w:style>
  <w:style w:type="character" w:customStyle="1" w:styleId="BodyTextIndent2Char">
    <w:name w:val="Body Text Indent 2 Char"/>
    <w:basedOn w:val="DefaultParagraphFont"/>
    <w:link w:val="BodyTextIndent2"/>
    <w:uiPriority w:val="99"/>
    <w:semiHidden/>
    <w:rsid w:val="002C2563"/>
  </w:style>
  <w:style w:type="paragraph" w:styleId="BodyTextIndent3">
    <w:name w:val="Body Text Indent 3"/>
    <w:basedOn w:val="Normal"/>
    <w:link w:val="BodyTextIndent3Char"/>
    <w:uiPriority w:val="99"/>
    <w:semiHidden/>
    <w:unhideWhenUsed/>
    <w:rsid w:val="002C2563"/>
    <w:pPr>
      <w:spacing w:after="120"/>
      <w:ind w:left="360"/>
    </w:pPr>
    <w:rPr>
      <w:szCs w:val="16"/>
    </w:rPr>
  </w:style>
  <w:style w:type="character" w:customStyle="1" w:styleId="BodyTextIndent3Char">
    <w:name w:val="Body Text Indent 3 Char"/>
    <w:basedOn w:val="DefaultParagraphFont"/>
    <w:link w:val="BodyTextIndent3"/>
    <w:uiPriority w:val="99"/>
    <w:semiHidden/>
    <w:rsid w:val="002C2563"/>
    <w:rPr>
      <w:szCs w:val="16"/>
    </w:rPr>
  </w:style>
  <w:style w:type="character" w:styleId="BookTitle">
    <w:name w:val="Book Title"/>
    <w:basedOn w:val="DefaultParagraphFont"/>
    <w:uiPriority w:val="33"/>
    <w:semiHidden/>
    <w:unhideWhenUsed/>
    <w:qFormat/>
    <w:rsid w:val="002C2563"/>
    <w:rPr>
      <w:b/>
      <w:bCs/>
      <w:i/>
      <w:iCs/>
      <w:spacing w:val="5"/>
    </w:rPr>
  </w:style>
  <w:style w:type="paragraph" w:styleId="Caption">
    <w:name w:val="caption"/>
    <w:basedOn w:val="Normal"/>
    <w:next w:val="Normal"/>
    <w:uiPriority w:val="35"/>
    <w:semiHidden/>
    <w:unhideWhenUsed/>
    <w:qFormat/>
    <w:rsid w:val="002C2563"/>
    <w:pPr>
      <w:spacing w:line="240" w:lineRule="auto"/>
    </w:pPr>
    <w:rPr>
      <w:i/>
      <w:iCs/>
      <w:color w:val="1F2123" w:themeColor="text2"/>
      <w:szCs w:val="18"/>
    </w:rPr>
  </w:style>
  <w:style w:type="table" w:styleId="ColorfulGrid">
    <w:name w:val="Colorful Grid"/>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olorfulGrid-Accent2">
    <w:name w:val="Colorful Grid Accent 2"/>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olorfulGrid-Accent3">
    <w:name w:val="Colorful Grid Accent 3"/>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olorfulGrid-Accent4">
    <w:name w:val="Colorful Grid Accent 4"/>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olorfulGrid-Accent5">
    <w:name w:val="Colorful Grid Accent 5"/>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olorfulGrid-Accent6">
    <w:name w:val="Colorful Grid Accent 6"/>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olorfulList">
    <w:name w:val="Colorful List"/>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ColorfulList-Accent2">
    <w:name w:val="Colorful List Accent 2"/>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ColorfulList-Accent3">
    <w:name w:val="Colorful List Accent 3"/>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ColorfulList-Accent4">
    <w:name w:val="Colorful List Accent 4"/>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ColorfulList-Accent5">
    <w:name w:val="Colorful List Accent 5"/>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ColorfulList-Accent6">
    <w:name w:val="Colorful List Accent 6"/>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ColorfulShading">
    <w:name w:val="Colorful Shading"/>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ColorfulShading-Accent4">
    <w:name w:val="Colorful Shading Accent 4"/>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2563"/>
    <w:rPr>
      <w:sz w:val="22"/>
      <w:szCs w:val="16"/>
    </w:rPr>
  </w:style>
  <w:style w:type="paragraph" w:styleId="CommentText">
    <w:name w:val="annotation text"/>
    <w:basedOn w:val="Normal"/>
    <w:link w:val="CommentTextChar"/>
    <w:uiPriority w:val="99"/>
    <w:semiHidden/>
    <w:unhideWhenUsed/>
    <w:rsid w:val="002C2563"/>
    <w:pPr>
      <w:spacing w:line="240" w:lineRule="auto"/>
    </w:pPr>
    <w:rPr>
      <w:szCs w:val="20"/>
    </w:rPr>
  </w:style>
  <w:style w:type="character" w:customStyle="1" w:styleId="CommentTextChar">
    <w:name w:val="Comment Text Char"/>
    <w:basedOn w:val="DefaultParagraphFont"/>
    <w:link w:val="CommentText"/>
    <w:uiPriority w:val="99"/>
    <w:semiHidden/>
    <w:rsid w:val="002C2563"/>
    <w:rPr>
      <w:szCs w:val="20"/>
    </w:rPr>
  </w:style>
  <w:style w:type="paragraph" w:styleId="CommentSubject">
    <w:name w:val="annotation subject"/>
    <w:basedOn w:val="CommentText"/>
    <w:next w:val="CommentText"/>
    <w:link w:val="CommentSubjectChar"/>
    <w:uiPriority w:val="99"/>
    <w:semiHidden/>
    <w:unhideWhenUsed/>
    <w:rsid w:val="002C2563"/>
    <w:rPr>
      <w:b/>
      <w:bCs/>
    </w:rPr>
  </w:style>
  <w:style w:type="character" w:customStyle="1" w:styleId="CommentSubjectChar">
    <w:name w:val="Comment Subject Char"/>
    <w:basedOn w:val="CommentTextChar"/>
    <w:link w:val="CommentSubject"/>
    <w:uiPriority w:val="99"/>
    <w:semiHidden/>
    <w:rsid w:val="002C2563"/>
    <w:rPr>
      <w:b/>
      <w:bCs/>
      <w:szCs w:val="20"/>
    </w:rPr>
  </w:style>
  <w:style w:type="table" w:styleId="DarkList">
    <w:name w:val="Dark List"/>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DarkList-Accent2">
    <w:name w:val="Dark List Accent 2"/>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DarkList-Accent3">
    <w:name w:val="Dark List Accent 3"/>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DarkList-Accent4">
    <w:name w:val="Dark List Accent 4"/>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DarkList-Accent5">
    <w:name w:val="Dark List Accent 5"/>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DarkList-Accent6">
    <w:name w:val="Dark List Accent 6"/>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DocumentMap">
    <w:name w:val="Document Map"/>
    <w:basedOn w:val="Normal"/>
    <w:link w:val="DocumentMapChar"/>
    <w:uiPriority w:val="99"/>
    <w:semiHidden/>
    <w:unhideWhenUsed/>
    <w:rsid w:val="002C256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C2563"/>
    <w:rPr>
      <w:rFonts w:ascii="Segoe UI" w:hAnsi="Segoe UI" w:cs="Segoe UI"/>
      <w:szCs w:val="16"/>
    </w:rPr>
  </w:style>
  <w:style w:type="paragraph" w:styleId="E-mailSignature">
    <w:name w:val="E-mail Signature"/>
    <w:basedOn w:val="Normal"/>
    <w:link w:val="E-mailSignatureChar"/>
    <w:uiPriority w:val="99"/>
    <w:semiHidden/>
    <w:unhideWhenUsed/>
    <w:rsid w:val="002C2563"/>
    <w:pPr>
      <w:spacing w:after="0" w:line="240" w:lineRule="auto"/>
    </w:pPr>
  </w:style>
  <w:style w:type="character" w:customStyle="1" w:styleId="E-mailSignatureChar">
    <w:name w:val="E-mail Signature Char"/>
    <w:basedOn w:val="DefaultParagraphFont"/>
    <w:link w:val="E-mailSignature"/>
    <w:uiPriority w:val="99"/>
    <w:semiHidden/>
    <w:rsid w:val="002C2563"/>
  </w:style>
  <w:style w:type="character" w:styleId="Emphasis">
    <w:name w:val="Emphasis"/>
    <w:basedOn w:val="DefaultParagraphFont"/>
    <w:uiPriority w:val="20"/>
    <w:semiHidden/>
    <w:unhideWhenUsed/>
    <w:qFormat/>
    <w:rsid w:val="002C2563"/>
    <w:rPr>
      <w:i/>
      <w:iCs/>
    </w:rPr>
  </w:style>
  <w:style w:type="character" w:styleId="EndnoteReference">
    <w:name w:val="endnote reference"/>
    <w:basedOn w:val="DefaultParagraphFont"/>
    <w:uiPriority w:val="99"/>
    <w:semiHidden/>
    <w:unhideWhenUsed/>
    <w:rsid w:val="002C2563"/>
    <w:rPr>
      <w:vertAlign w:val="superscript"/>
    </w:rPr>
  </w:style>
  <w:style w:type="paragraph" w:styleId="EndnoteText">
    <w:name w:val="endnote text"/>
    <w:basedOn w:val="Normal"/>
    <w:link w:val="EndnoteTextChar"/>
    <w:uiPriority w:val="99"/>
    <w:semiHidden/>
    <w:unhideWhenUsed/>
    <w:rsid w:val="002C2563"/>
    <w:pPr>
      <w:spacing w:after="0" w:line="240" w:lineRule="auto"/>
    </w:pPr>
    <w:rPr>
      <w:szCs w:val="20"/>
    </w:rPr>
  </w:style>
  <w:style w:type="character" w:customStyle="1" w:styleId="EndnoteTextChar">
    <w:name w:val="Endnote Text Char"/>
    <w:basedOn w:val="DefaultParagraphFont"/>
    <w:link w:val="EndnoteText"/>
    <w:uiPriority w:val="99"/>
    <w:semiHidden/>
    <w:rsid w:val="002C2563"/>
    <w:rPr>
      <w:szCs w:val="20"/>
    </w:rPr>
  </w:style>
  <w:style w:type="paragraph" w:styleId="EnvelopeAddress">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2563"/>
    <w:rPr>
      <w:color w:val="885BA2" w:themeColor="followedHyperlink"/>
      <w:u w:val="single"/>
    </w:rPr>
  </w:style>
  <w:style w:type="character" w:styleId="FootnoteReference">
    <w:name w:val="footnote reference"/>
    <w:basedOn w:val="DefaultParagraphFont"/>
    <w:uiPriority w:val="99"/>
    <w:semiHidden/>
    <w:unhideWhenUsed/>
    <w:rsid w:val="002C2563"/>
    <w:rPr>
      <w:vertAlign w:val="superscript"/>
    </w:rPr>
  </w:style>
  <w:style w:type="paragraph" w:styleId="FootnoteText">
    <w:name w:val="footnote text"/>
    <w:basedOn w:val="Normal"/>
    <w:link w:val="FootnoteTextChar"/>
    <w:uiPriority w:val="99"/>
    <w:semiHidden/>
    <w:unhideWhenUsed/>
    <w:rsid w:val="002C2563"/>
    <w:pPr>
      <w:spacing w:after="0" w:line="240" w:lineRule="auto"/>
    </w:pPr>
    <w:rPr>
      <w:szCs w:val="20"/>
    </w:rPr>
  </w:style>
  <w:style w:type="character" w:customStyle="1" w:styleId="FootnoteTextChar">
    <w:name w:val="Footnote Text Char"/>
    <w:basedOn w:val="DefaultParagraphFont"/>
    <w:link w:val="FootnoteText"/>
    <w:uiPriority w:val="99"/>
    <w:semiHidden/>
    <w:rsid w:val="002C2563"/>
    <w:rPr>
      <w:szCs w:val="20"/>
    </w:rPr>
  </w:style>
  <w:style w:type="table" w:styleId="GridTable1Light">
    <w:name w:val="Grid Table 1 Light"/>
    <w:basedOn w:val="Table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2563"/>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2-Accent2">
    <w:name w:val="Grid Table 2 Accent 2"/>
    <w:basedOn w:val="Table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2-Accent3">
    <w:name w:val="Grid Table 2 Accent 3"/>
    <w:basedOn w:val="Table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2-Accent4">
    <w:name w:val="Grid Table 2 Accent 4"/>
    <w:basedOn w:val="Table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2-Accent5">
    <w:name w:val="Grid Table 2 Accent 5"/>
    <w:basedOn w:val="Table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2-Accent6">
    <w:name w:val="Grid Table 2 Accent 6"/>
    <w:basedOn w:val="Table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3">
    <w:name w:val="Grid Table 3"/>
    <w:basedOn w:val="Table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3-Accent2">
    <w:name w:val="Grid Table 3 Accent 2"/>
    <w:basedOn w:val="Table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3-Accent3">
    <w:name w:val="Grid Table 3 Accent 3"/>
    <w:basedOn w:val="Table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3-Accent4">
    <w:name w:val="Grid Table 3 Accent 4"/>
    <w:basedOn w:val="Table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3-Accent5">
    <w:name w:val="Grid Table 3 Accent 5"/>
    <w:basedOn w:val="Table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3-Accent6">
    <w:name w:val="Grid Table 3 Accent 6"/>
    <w:basedOn w:val="Table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styleId="GridTable4">
    <w:name w:val="Grid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4-Accent2">
    <w:name w:val="Grid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4-Accent3">
    <w:name w:val="Grid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4-Accent4">
    <w:name w:val="Grid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4-Accent5">
    <w:name w:val="Grid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4-Accent6">
    <w:name w:val="Grid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5Dark">
    <w:name w:val="Grid Table 5 Dark"/>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GridTable5Dark-Accent2">
    <w:name w:val="Grid Table 5 Dark Accent 2"/>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GridTable5Dark-Accent3">
    <w:name w:val="Grid Table 5 Dark Accent 3"/>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GridTable5Dark-Accent4">
    <w:name w:val="Grid Table 5 Dark Accent 4"/>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GridTable5Dark-Accent5">
    <w:name w:val="Grid Table 5 Dark Accent 5"/>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GridTable5Dark-Accent6">
    <w:name w:val="Grid Table 5 Dark Accent 6"/>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GridTable6Colorful">
    <w:name w:val="Grid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6Colorful-Accent2">
    <w:name w:val="Grid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6Colorful-Accent3">
    <w:name w:val="Grid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6Colorful-Accent4">
    <w:name w:val="Grid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6Colorful-Accent5">
    <w:name w:val="Grid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6Colorful-Accent6">
    <w:name w:val="Grid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7Colorful">
    <w:name w:val="Grid Table 7 Colorful"/>
    <w:basedOn w:val="Table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7Colorful-Accent2">
    <w:name w:val="Grid Table 7 Colorful Accent 2"/>
    <w:basedOn w:val="Table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7Colorful-Accent3">
    <w:name w:val="Grid Table 7 Colorful Accent 3"/>
    <w:basedOn w:val="Table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7Colorful-Accent4">
    <w:name w:val="Grid Table 7 Colorful Accent 4"/>
    <w:basedOn w:val="Table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7Colorful-Accent5">
    <w:name w:val="Grid Table 7 Colorful Accent 5"/>
    <w:basedOn w:val="Table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7Colorful-Accent6">
    <w:name w:val="Grid Table 7 Colorful Accent 6"/>
    <w:basedOn w:val="Table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Heading1Char">
    <w:name w:val="Heading 1 Char"/>
    <w:basedOn w:val="DefaultParagraphFont"/>
    <w:link w:val="Heading1"/>
    <w:uiPriority w:val="7"/>
    <w:rsid w:val="00BF473C"/>
    <w:rPr>
      <w:rFonts w:asciiTheme="majorHAnsi" w:eastAsiaTheme="majorEastAsia" w:hAnsiTheme="majorHAnsi" w:cstheme="majorBidi"/>
      <w:color w:val="0B5748" w:themeColor="accent1" w:themeShade="80"/>
      <w:sz w:val="32"/>
      <w:szCs w:val="32"/>
    </w:rPr>
  </w:style>
  <w:style w:type="character" w:customStyle="1" w:styleId="Heading2Char">
    <w:name w:val="Heading 2 Char"/>
    <w:basedOn w:val="DefaultParagraphFont"/>
    <w:link w:val="Heading2"/>
    <w:uiPriority w:val="8"/>
    <w:semiHidden/>
    <w:rsid w:val="00BF473C"/>
    <w:rPr>
      <w:rFonts w:asciiTheme="majorHAnsi" w:eastAsiaTheme="majorEastAsia" w:hAnsiTheme="majorHAnsi" w:cstheme="majorBidi"/>
      <w:color w:val="0B5748" w:themeColor="accent1" w:themeShade="80"/>
      <w:sz w:val="26"/>
      <w:szCs w:val="26"/>
    </w:rPr>
  </w:style>
  <w:style w:type="character" w:customStyle="1" w:styleId="Heading3Char">
    <w:name w:val="Heading 3 Char"/>
    <w:basedOn w:val="DefaultParagraphFont"/>
    <w:link w:val="Heading3"/>
    <w:uiPriority w:val="9"/>
    <w:semiHidden/>
    <w:rsid w:val="002C2563"/>
    <w:rPr>
      <w:rFonts w:asciiTheme="majorHAnsi" w:eastAsiaTheme="majorEastAsia" w:hAnsiTheme="majorHAnsi" w:cstheme="majorBidi"/>
      <w:color w:val="0B5648" w:themeColor="accent1" w:themeShade="7F"/>
      <w:sz w:val="24"/>
      <w:szCs w:val="24"/>
    </w:rPr>
  </w:style>
  <w:style w:type="character" w:customStyle="1" w:styleId="Heading4Char">
    <w:name w:val="Heading 4 Char"/>
    <w:basedOn w:val="DefaultParagraphFont"/>
    <w:link w:val="Heading4"/>
    <w:uiPriority w:val="9"/>
    <w:semiHidden/>
    <w:rsid w:val="002C2563"/>
    <w:rPr>
      <w:rFonts w:asciiTheme="majorHAnsi" w:eastAsiaTheme="majorEastAsia" w:hAnsiTheme="majorHAnsi" w:cstheme="majorBidi"/>
      <w:i/>
      <w:iCs/>
      <w:color w:val="11826C" w:themeColor="accent1" w:themeShade="BF"/>
    </w:rPr>
  </w:style>
  <w:style w:type="character" w:customStyle="1" w:styleId="Heading5Char">
    <w:name w:val="Heading 5 Char"/>
    <w:basedOn w:val="DefaultParagraphFont"/>
    <w:link w:val="Heading5"/>
    <w:uiPriority w:val="9"/>
    <w:semiHidden/>
    <w:rsid w:val="002C2563"/>
    <w:rPr>
      <w:rFonts w:asciiTheme="majorHAnsi" w:eastAsiaTheme="majorEastAsia" w:hAnsiTheme="majorHAnsi" w:cstheme="majorBidi"/>
      <w:color w:val="11826C" w:themeColor="accent1" w:themeShade="BF"/>
    </w:rPr>
  </w:style>
  <w:style w:type="character" w:customStyle="1" w:styleId="Heading6Char">
    <w:name w:val="Heading 6 Char"/>
    <w:basedOn w:val="DefaultParagraphFont"/>
    <w:link w:val="Heading6"/>
    <w:uiPriority w:val="9"/>
    <w:semiHidden/>
    <w:rsid w:val="002C2563"/>
    <w:rPr>
      <w:rFonts w:asciiTheme="majorHAnsi" w:eastAsiaTheme="majorEastAsia" w:hAnsiTheme="majorHAnsi" w:cstheme="majorBidi"/>
      <w:color w:val="0B5648" w:themeColor="accent1" w:themeShade="7F"/>
    </w:rPr>
  </w:style>
  <w:style w:type="character" w:customStyle="1" w:styleId="Heading7Char">
    <w:name w:val="Heading 7 Char"/>
    <w:basedOn w:val="DefaultParagraphFont"/>
    <w:link w:val="Heading7"/>
    <w:uiPriority w:val="9"/>
    <w:semiHidden/>
    <w:rsid w:val="002C2563"/>
    <w:rPr>
      <w:rFonts w:asciiTheme="majorHAnsi" w:eastAsiaTheme="majorEastAsia" w:hAnsiTheme="majorHAnsi" w:cstheme="majorBidi"/>
      <w:i/>
      <w:iCs/>
      <w:color w:val="0B5648" w:themeColor="accent1" w:themeShade="7F"/>
    </w:rPr>
  </w:style>
  <w:style w:type="character" w:customStyle="1" w:styleId="Heading8Char">
    <w:name w:val="Heading 8 Char"/>
    <w:basedOn w:val="DefaultParagraphFont"/>
    <w:link w:val="Heading8"/>
    <w:uiPriority w:val="9"/>
    <w:semiHidden/>
    <w:rsid w:val="002C256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C256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C2563"/>
  </w:style>
  <w:style w:type="paragraph" w:styleId="HTMLAddress">
    <w:name w:val="HTML Address"/>
    <w:basedOn w:val="Normal"/>
    <w:link w:val="HTMLAddressChar"/>
    <w:uiPriority w:val="99"/>
    <w:semiHidden/>
    <w:unhideWhenUsed/>
    <w:rsid w:val="002C2563"/>
    <w:pPr>
      <w:spacing w:after="0" w:line="240" w:lineRule="auto"/>
    </w:pPr>
    <w:rPr>
      <w:i/>
      <w:iCs/>
    </w:rPr>
  </w:style>
  <w:style w:type="character" w:customStyle="1" w:styleId="HTMLAddressChar">
    <w:name w:val="HTML Address Char"/>
    <w:basedOn w:val="DefaultParagraphFont"/>
    <w:link w:val="HTMLAddress"/>
    <w:uiPriority w:val="99"/>
    <w:semiHidden/>
    <w:rsid w:val="002C2563"/>
    <w:rPr>
      <w:i/>
      <w:iCs/>
    </w:rPr>
  </w:style>
  <w:style w:type="character" w:styleId="HTMLCite">
    <w:name w:val="HTML Cite"/>
    <w:basedOn w:val="DefaultParagraphFont"/>
    <w:uiPriority w:val="99"/>
    <w:semiHidden/>
    <w:unhideWhenUsed/>
    <w:rsid w:val="002C2563"/>
    <w:rPr>
      <w:i/>
      <w:iCs/>
    </w:rPr>
  </w:style>
  <w:style w:type="character" w:styleId="HTMLCode">
    <w:name w:val="HTML Code"/>
    <w:basedOn w:val="DefaultParagraphFont"/>
    <w:uiPriority w:val="99"/>
    <w:semiHidden/>
    <w:unhideWhenUsed/>
    <w:rsid w:val="002C2563"/>
    <w:rPr>
      <w:rFonts w:ascii="Consolas" w:hAnsi="Consolas"/>
      <w:sz w:val="22"/>
      <w:szCs w:val="20"/>
    </w:rPr>
  </w:style>
  <w:style w:type="character" w:styleId="HTMLDefinition">
    <w:name w:val="HTML Definition"/>
    <w:basedOn w:val="DefaultParagraphFont"/>
    <w:uiPriority w:val="99"/>
    <w:semiHidden/>
    <w:unhideWhenUsed/>
    <w:rsid w:val="002C2563"/>
    <w:rPr>
      <w:i/>
      <w:iCs/>
    </w:rPr>
  </w:style>
  <w:style w:type="character" w:styleId="HTMLKeyboard">
    <w:name w:val="HTML Keyboard"/>
    <w:basedOn w:val="DefaultParagraphFont"/>
    <w:uiPriority w:val="99"/>
    <w:semiHidden/>
    <w:unhideWhenUsed/>
    <w:rsid w:val="002C2563"/>
    <w:rPr>
      <w:rFonts w:ascii="Consolas" w:hAnsi="Consolas"/>
      <w:sz w:val="22"/>
      <w:szCs w:val="20"/>
    </w:rPr>
  </w:style>
  <w:style w:type="paragraph" w:styleId="HTMLPreformatted">
    <w:name w:val="HTML Preformatted"/>
    <w:basedOn w:val="Normal"/>
    <w:link w:val="HTMLPreformattedChar"/>
    <w:uiPriority w:val="99"/>
    <w:semiHidden/>
    <w:unhideWhenUsed/>
    <w:rsid w:val="002C256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C2563"/>
    <w:rPr>
      <w:rFonts w:ascii="Consolas" w:hAnsi="Consolas"/>
      <w:szCs w:val="20"/>
    </w:rPr>
  </w:style>
  <w:style w:type="character" w:styleId="HTMLSample">
    <w:name w:val="HTML Sample"/>
    <w:basedOn w:val="DefaultParagraphFont"/>
    <w:uiPriority w:val="99"/>
    <w:semiHidden/>
    <w:unhideWhenUsed/>
    <w:rsid w:val="002C2563"/>
    <w:rPr>
      <w:rFonts w:ascii="Consolas" w:hAnsi="Consolas"/>
      <w:sz w:val="24"/>
      <w:szCs w:val="24"/>
    </w:rPr>
  </w:style>
  <w:style w:type="character" w:styleId="HTMLTypewriter">
    <w:name w:val="HTML Typewriter"/>
    <w:basedOn w:val="DefaultParagraphFont"/>
    <w:uiPriority w:val="99"/>
    <w:semiHidden/>
    <w:unhideWhenUsed/>
    <w:rsid w:val="002C2563"/>
    <w:rPr>
      <w:rFonts w:ascii="Consolas" w:hAnsi="Consolas"/>
      <w:sz w:val="22"/>
      <w:szCs w:val="20"/>
    </w:rPr>
  </w:style>
  <w:style w:type="character" w:styleId="HTMLVariable">
    <w:name w:val="HTML Variable"/>
    <w:basedOn w:val="DefaultParagraphFont"/>
    <w:uiPriority w:val="99"/>
    <w:semiHidden/>
    <w:unhideWhenUsed/>
    <w:rsid w:val="002C2563"/>
    <w:rPr>
      <w:i/>
      <w:iCs/>
    </w:rPr>
  </w:style>
  <w:style w:type="character" w:styleId="Hyperlink">
    <w:name w:val="Hyperlink"/>
    <w:basedOn w:val="DefaultParagraphFont"/>
    <w:uiPriority w:val="99"/>
    <w:semiHidden/>
    <w:unhideWhenUsed/>
    <w:rsid w:val="00CD5E29"/>
    <w:rPr>
      <w:color w:val="11698B" w:themeColor="accent4" w:themeShade="BF"/>
      <w:u w:val="single"/>
    </w:rPr>
  </w:style>
  <w:style w:type="paragraph" w:styleId="Index1">
    <w:name w:val="index 1"/>
    <w:basedOn w:val="Normal"/>
    <w:next w:val="Normal"/>
    <w:autoRedefine/>
    <w:uiPriority w:val="99"/>
    <w:semiHidden/>
    <w:unhideWhenUsed/>
    <w:rsid w:val="002C2563"/>
    <w:pPr>
      <w:spacing w:after="0" w:line="240" w:lineRule="auto"/>
      <w:ind w:left="220" w:hanging="220"/>
    </w:pPr>
  </w:style>
  <w:style w:type="paragraph" w:styleId="Index2">
    <w:name w:val="index 2"/>
    <w:basedOn w:val="Normal"/>
    <w:next w:val="Normal"/>
    <w:autoRedefine/>
    <w:uiPriority w:val="99"/>
    <w:semiHidden/>
    <w:unhideWhenUsed/>
    <w:rsid w:val="002C2563"/>
    <w:pPr>
      <w:spacing w:after="0" w:line="240" w:lineRule="auto"/>
      <w:ind w:left="440" w:hanging="220"/>
    </w:pPr>
  </w:style>
  <w:style w:type="paragraph" w:styleId="Index3">
    <w:name w:val="index 3"/>
    <w:basedOn w:val="Normal"/>
    <w:next w:val="Normal"/>
    <w:autoRedefine/>
    <w:uiPriority w:val="99"/>
    <w:semiHidden/>
    <w:unhideWhenUsed/>
    <w:rsid w:val="002C2563"/>
    <w:pPr>
      <w:spacing w:after="0" w:line="240" w:lineRule="auto"/>
      <w:ind w:left="660" w:hanging="220"/>
    </w:pPr>
  </w:style>
  <w:style w:type="paragraph" w:styleId="Index4">
    <w:name w:val="index 4"/>
    <w:basedOn w:val="Normal"/>
    <w:next w:val="Normal"/>
    <w:autoRedefine/>
    <w:uiPriority w:val="99"/>
    <w:semiHidden/>
    <w:unhideWhenUsed/>
    <w:rsid w:val="002C2563"/>
    <w:pPr>
      <w:spacing w:after="0" w:line="240" w:lineRule="auto"/>
      <w:ind w:left="880" w:hanging="220"/>
    </w:pPr>
  </w:style>
  <w:style w:type="paragraph" w:styleId="Index5">
    <w:name w:val="index 5"/>
    <w:basedOn w:val="Normal"/>
    <w:next w:val="Normal"/>
    <w:autoRedefine/>
    <w:uiPriority w:val="99"/>
    <w:semiHidden/>
    <w:unhideWhenUsed/>
    <w:rsid w:val="002C2563"/>
    <w:pPr>
      <w:spacing w:after="0" w:line="240" w:lineRule="auto"/>
      <w:ind w:left="1100" w:hanging="220"/>
    </w:pPr>
  </w:style>
  <w:style w:type="paragraph" w:styleId="Index6">
    <w:name w:val="index 6"/>
    <w:basedOn w:val="Normal"/>
    <w:next w:val="Normal"/>
    <w:autoRedefine/>
    <w:uiPriority w:val="99"/>
    <w:semiHidden/>
    <w:unhideWhenUsed/>
    <w:rsid w:val="002C2563"/>
    <w:pPr>
      <w:spacing w:after="0" w:line="240" w:lineRule="auto"/>
      <w:ind w:left="1320" w:hanging="220"/>
    </w:pPr>
  </w:style>
  <w:style w:type="paragraph" w:styleId="Index7">
    <w:name w:val="index 7"/>
    <w:basedOn w:val="Normal"/>
    <w:next w:val="Normal"/>
    <w:autoRedefine/>
    <w:uiPriority w:val="99"/>
    <w:semiHidden/>
    <w:unhideWhenUsed/>
    <w:rsid w:val="002C2563"/>
    <w:pPr>
      <w:spacing w:after="0" w:line="240" w:lineRule="auto"/>
      <w:ind w:left="1540" w:hanging="220"/>
    </w:pPr>
  </w:style>
  <w:style w:type="paragraph" w:styleId="Index8">
    <w:name w:val="index 8"/>
    <w:basedOn w:val="Normal"/>
    <w:next w:val="Normal"/>
    <w:autoRedefine/>
    <w:uiPriority w:val="99"/>
    <w:semiHidden/>
    <w:unhideWhenUsed/>
    <w:rsid w:val="002C2563"/>
    <w:pPr>
      <w:spacing w:after="0" w:line="240" w:lineRule="auto"/>
      <w:ind w:left="1760" w:hanging="220"/>
    </w:pPr>
  </w:style>
  <w:style w:type="paragraph" w:styleId="Index9">
    <w:name w:val="index 9"/>
    <w:basedOn w:val="Normal"/>
    <w:next w:val="Normal"/>
    <w:autoRedefine/>
    <w:uiPriority w:val="99"/>
    <w:semiHidden/>
    <w:unhideWhenUsed/>
    <w:rsid w:val="002C2563"/>
    <w:pPr>
      <w:spacing w:after="0" w:line="240" w:lineRule="auto"/>
      <w:ind w:left="1980" w:hanging="220"/>
    </w:pPr>
  </w:style>
  <w:style w:type="paragraph" w:styleId="IndexHeading">
    <w:name w:val="index heading"/>
    <w:basedOn w:val="Normal"/>
    <w:next w:val="Index1"/>
    <w:uiPriority w:val="99"/>
    <w:semiHidden/>
    <w:unhideWhenUsed/>
    <w:rsid w:val="002C256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D5E29"/>
    <w:rPr>
      <w:i/>
      <w:iCs/>
      <w:color w:val="11826C" w:themeColor="accent1" w:themeShade="BF"/>
    </w:rPr>
  </w:style>
  <w:style w:type="paragraph" w:styleId="IntenseQuote">
    <w:name w:val="Intense Quote"/>
    <w:basedOn w:val="Normal"/>
    <w:next w:val="Normal"/>
    <w:link w:val="IntenseQuoteCh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IntenseQuoteChar">
    <w:name w:val="Intense Quote Char"/>
    <w:basedOn w:val="DefaultParagraphFont"/>
    <w:link w:val="IntenseQuote"/>
    <w:uiPriority w:val="30"/>
    <w:semiHidden/>
    <w:rsid w:val="00CD5E29"/>
    <w:rPr>
      <w:i/>
      <w:iCs/>
      <w:color w:val="11826C" w:themeColor="accent1" w:themeShade="BF"/>
    </w:rPr>
  </w:style>
  <w:style w:type="character" w:styleId="IntenseReference">
    <w:name w:val="Intense Reference"/>
    <w:basedOn w:val="DefaultParagraphFont"/>
    <w:uiPriority w:val="32"/>
    <w:semiHidden/>
    <w:unhideWhenUsed/>
    <w:qFormat/>
    <w:rsid w:val="00CD5E29"/>
    <w:rPr>
      <w:b/>
      <w:bCs/>
      <w:caps w:val="0"/>
      <w:smallCaps/>
      <w:color w:val="11826C" w:themeColor="accent1" w:themeShade="BF"/>
      <w:spacing w:val="5"/>
    </w:rPr>
  </w:style>
  <w:style w:type="table" w:styleId="LightGrid">
    <w:name w:val="Light Grid"/>
    <w:basedOn w:val="Table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LightGrid-Accent2">
    <w:name w:val="Light Grid Accent 2"/>
    <w:basedOn w:val="Table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LightGrid-Accent3">
    <w:name w:val="Light Grid Accent 3"/>
    <w:basedOn w:val="Table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LightGrid-Accent4">
    <w:name w:val="Light Grid Accent 4"/>
    <w:basedOn w:val="Table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LightGrid-Accent5">
    <w:name w:val="Light Grid Accent 5"/>
    <w:basedOn w:val="Table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LightGrid-Accent6">
    <w:name w:val="Light Grid Accent 6"/>
    <w:basedOn w:val="Table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ghtList">
    <w:name w:val="Light List"/>
    <w:basedOn w:val="Table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ghtList-Accent2">
    <w:name w:val="Light List Accent 2"/>
    <w:basedOn w:val="Table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ghtList-Accent3">
    <w:name w:val="Light List Accent 3"/>
    <w:basedOn w:val="Table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ghtList-Accent4">
    <w:name w:val="Light List Accent 4"/>
    <w:basedOn w:val="Table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ghtList-Accent5">
    <w:name w:val="Light List Accent 5"/>
    <w:basedOn w:val="Table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ghtList-Accent6">
    <w:name w:val="Light List Accent 6"/>
    <w:basedOn w:val="Table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LightShading">
    <w:name w:val="Light Shading"/>
    <w:basedOn w:val="Table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LightShading-Accent2">
    <w:name w:val="Light Shading Accent 2"/>
    <w:basedOn w:val="Table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LightShading-Accent3">
    <w:name w:val="Light Shading Accent 3"/>
    <w:basedOn w:val="Table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LightShading-Accent4">
    <w:name w:val="Light Shading Accent 4"/>
    <w:basedOn w:val="Table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LightShading-Accent5">
    <w:name w:val="Light Shading Accent 5"/>
    <w:basedOn w:val="Table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LightShading-Accent6">
    <w:name w:val="Light Shading Accent 6"/>
    <w:basedOn w:val="Table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LineNumber">
    <w:name w:val="line number"/>
    <w:basedOn w:val="DefaultParagraphFont"/>
    <w:uiPriority w:val="99"/>
    <w:semiHidden/>
    <w:unhideWhenUsed/>
    <w:rsid w:val="002C2563"/>
  </w:style>
  <w:style w:type="paragraph" w:styleId="List">
    <w:name w:val="List"/>
    <w:basedOn w:val="Normal"/>
    <w:uiPriority w:val="99"/>
    <w:semiHidden/>
    <w:unhideWhenUsed/>
    <w:rsid w:val="002C2563"/>
    <w:pPr>
      <w:ind w:left="360" w:hanging="360"/>
      <w:contextualSpacing/>
    </w:pPr>
  </w:style>
  <w:style w:type="paragraph" w:styleId="List2">
    <w:name w:val="List 2"/>
    <w:basedOn w:val="Normal"/>
    <w:uiPriority w:val="99"/>
    <w:semiHidden/>
    <w:unhideWhenUsed/>
    <w:rsid w:val="002C2563"/>
    <w:pPr>
      <w:ind w:left="720" w:hanging="360"/>
      <w:contextualSpacing/>
    </w:pPr>
  </w:style>
  <w:style w:type="paragraph" w:styleId="List3">
    <w:name w:val="List 3"/>
    <w:basedOn w:val="Normal"/>
    <w:uiPriority w:val="99"/>
    <w:semiHidden/>
    <w:unhideWhenUsed/>
    <w:rsid w:val="002C2563"/>
    <w:pPr>
      <w:ind w:left="1080" w:hanging="360"/>
      <w:contextualSpacing/>
    </w:pPr>
  </w:style>
  <w:style w:type="paragraph" w:styleId="List4">
    <w:name w:val="List 4"/>
    <w:basedOn w:val="Normal"/>
    <w:uiPriority w:val="99"/>
    <w:semiHidden/>
    <w:unhideWhenUsed/>
    <w:rsid w:val="002C2563"/>
    <w:pPr>
      <w:ind w:left="1440" w:hanging="360"/>
      <w:contextualSpacing/>
    </w:pPr>
  </w:style>
  <w:style w:type="paragraph" w:styleId="List5">
    <w:name w:val="List 5"/>
    <w:basedOn w:val="Normal"/>
    <w:uiPriority w:val="99"/>
    <w:semiHidden/>
    <w:unhideWhenUsed/>
    <w:rsid w:val="002C2563"/>
    <w:pPr>
      <w:ind w:left="1800" w:hanging="360"/>
      <w:contextualSpacing/>
    </w:pPr>
  </w:style>
  <w:style w:type="paragraph" w:styleId="ListBullet">
    <w:name w:val="List Bullet"/>
    <w:basedOn w:val="Normal"/>
    <w:uiPriority w:val="99"/>
    <w:semiHidden/>
    <w:unhideWhenUsed/>
    <w:rsid w:val="002C2563"/>
    <w:pPr>
      <w:numPr>
        <w:numId w:val="1"/>
      </w:numPr>
      <w:contextualSpacing/>
    </w:pPr>
  </w:style>
  <w:style w:type="paragraph" w:styleId="ListBullet2">
    <w:name w:val="List Bullet 2"/>
    <w:basedOn w:val="Normal"/>
    <w:uiPriority w:val="99"/>
    <w:semiHidden/>
    <w:unhideWhenUsed/>
    <w:rsid w:val="002C2563"/>
    <w:pPr>
      <w:numPr>
        <w:numId w:val="2"/>
      </w:numPr>
      <w:contextualSpacing/>
    </w:pPr>
  </w:style>
  <w:style w:type="paragraph" w:styleId="ListBullet3">
    <w:name w:val="List Bullet 3"/>
    <w:basedOn w:val="Normal"/>
    <w:uiPriority w:val="99"/>
    <w:semiHidden/>
    <w:unhideWhenUsed/>
    <w:rsid w:val="002C2563"/>
    <w:pPr>
      <w:numPr>
        <w:numId w:val="3"/>
      </w:numPr>
      <w:contextualSpacing/>
    </w:pPr>
  </w:style>
  <w:style w:type="paragraph" w:styleId="ListBullet4">
    <w:name w:val="List Bullet 4"/>
    <w:basedOn w:val="Normal"/>
    <w:uiPriority w:val="99"/>
    <w:semiHidden/>
    <w:unhideWhenUsed/>
    <w:rsid w:val="002C2563"/>
    <w:pPr>
      <w:numPr>
        <w:numId w:val="4"/>
      </w:numPr>
      <w:contextualSpacing/>
    </w:pPr>
  </w:style>
  <w:style w:type="paragraph" w:styleId="ListBullet5">
    <w:name w:val="List Bullet 5"/>
    <w:basedOn w:val="Normal"/>
    <w:uiPriority w:val="99"/>
    <w:semiHidden/>
    <w:unhideWhenUsed/>
    <w:rsid w:val="002C2563"/>
    <w:pPr>
      <w:numPr>
        <w:numId w:val="5"/>
      </w:numPr>
      <w:contextualSpacing/>
    </w:pPr>
  </w:style>
  <w:style w:type="paragraph" w:styleId="ListContinue">
    <w:name w:val="List Continue"/>
    <w:basedOn w:val="Normal"/>
    <w:uiPriority w:val="99"/>
    <w:semiHidden/>
    <w:unhideWhenUsed/>
    <w:rsid w:val="002C2563"/>
    <w:pPr>
      <w:spacing w:after="120"/>
      <w:ind w:left="360"/>
      <w:contextualSpacing/>
    </w:pPr>
  </w:style>
  <w:style w:type="paragraph" w:styleId="ListContinue2">
    <w:name w:val="List Continue 2"/>
    <w:basedOn w:val="Normal"/>
    <w:uiPriority w:val="99"/>
    <w:semiHidden/>
    <w:unhideWhenUsed/>
    <w:rsid w:val="002C2563"/>
    <w:pPr>
      <w:spacing w:after="120"/>
      <w:ind w:left="720"/>
      <w:contextualSpacing/>
    </w:pPr>
  </w:style>
  <w:style w:type="paragraph" w:styleId="ListContinue3">
    <w:name w:val="List Continue 3"/>
    <w:basedOn w:val="Normal"/>
    <w:uiPriority w:val="99"/>
    <w:semiHidden/>
    <w:unhideWhenUsed/>
    <w:rsid w:val="002C2563"/>
    <w:pPr>
      <w:spacing w:after="120"/>
      <w:ind w:left="1080"/>
      <w:contextualSpacing/>
    </w:pPr>
  </w:style>
  <w:style w:type="paragraph" w:styleId="ListContinue4">
    <w:name w:val="List Continue 4"/>
    <w:basedOn w:val="Normal"/>
    <w:uiPriority w:val="99"/>
    <w:semiHidden/>
    <w:unhideWhenUsed/>
    <w:rsid w:val="002C2563"/>
    <w:pPr>
      <w:spacing w:after="120"/>
      <w:ind w:left="1440"/>
      <w:contextualSpacing/>
    </w:pPr>
  </w:style>
  <w:style w:type="paragraph" w:styleId="ListContinue5">
    <w:name w:val="List Continue 5"/>
    <w:basedOn w:val="Normal"/>
    <w:uiPriority w:val="99"/>
    <w:semiHidden/>
    <w:unhideWhenUsed/>
    <w:rsid w:val="002C2563"/>
    <w:pPr>
      <w:spacing w:after="120"/>
      <w:ind w:left="1800"/>
      <w:contextualSpacing/>
    </w:pPr>
  </w:style>
  <w:style w:type="paragraph" w:styleId="ListNumber">
    <w:name w:val="List Number"/>
    <w:basedOn w:val="Normal"/>
    <w:uiPriority w:val="99"/>
    <w:semiHidden/>
    <w:unhideWhenUsed/>
    <w:rsid w:val="002C2563"/>
    <w:pPr>
      <w:numPr>
        <w:numId w:val="6"/>
      </w:numPr>
      <w:contextualSpacing/>
    </w:pPr>
  </w:style>
  <w:style w:type="paragraph" w:styleId="ListNumber2">
    <w:name w:val="List Number 2"/>
    <w:basedOn w:val="Normal"/>
    <w:uiPriority w:val="99"/>
    <w:semiHidden/>
    <w:unhideWhenUsed/>
    <w:rsid w:val="002C2563"/>
    <w:pPr>
      <w:numPr>
        <w:numId w:val="7"/>
      </w:numPr>
      <w:contextualSpacing/>
    </w:pPr>
  </w:style>
  <w:style w:type="paragraph" w:styleId="ListNumber3">
    <w:name w:val="List Number 3"/>
    <w:basedOn w:val="Normal"/>
    <w:uiPriority w:val="99"/>
    <w:semiHidden/>
    <w:unhideWhenUsed/>
    <w:rsid w:val="002C2563"/>
    <w:pPr>
      <w:numPr>
        <w:numId w:val="8"/>
      </w:numPr>
      <w:contextualSpacing/>
    </w:pPr>
  </w:style>
  <w:style w:type="paragraph" w:styleId="ListNumber4">
    <w:name w:val="List Number 4"/>
    <w:basedOn w:val="Normal"/>
    <w:uiPriority w:val="99"/>
    <w:semiHidden/>
    <w:unhideWhenUsed/>
    <w:rsid w:val="002C2563"/>
    <w:pPr>
      <w:numPr>
        <w:numId w:val="9"/>
      </w:numPr>
      <w:contextualSpacing/>
    </w:pPr>
  </w:style>
  <w:style w:type="paragraph" w:styleId="ListNumber5">
    <w:name w:val="List Number 5"/>
    <w:basedOn w:val="Normal"/>
    <w:uiPriority w:val="99"/>
    <w:semiHidden/>
    <w:unhideWhenUsed/>
    <w:rsid w:val="002C2563"/>
    <w:pPr>
      <w:numPr>
        <w:numId w:val="10"/>
      </w:numPr>
      <w:contextualSpacing/>
    </w:pPr>
  </w:style>
  <w:style w:type="paragraph" w:styleId="ListParagraph">
    <w:name w:val="List Paragraph"/>
    <w:basedOn w:val="Normal"/>
    <w:uiPriority w:val="34"/>
    <w:unhideWhenUsed/>
    <w:qFormat/>
    <w:rsid w:val="002C2563"/>
    <w:pPr>
      <w:ind w:left="720"/>
      <w:contextualSpacing/>
    </w:pPr>
  </w:style>
  <w:style w:type="table" w:styleId="ListTable1Light">
    <w:name w:val="List Table 1 Light"/>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1Light-Accent2">
    <w:name w:val="List Table 1 Light Accent 2"/>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1Light-Accent3">
    <w:name w:val="List Table 1 Light Accent 3"/>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1Light-Accent4">
    <w:name w:val="List Table 1 Light Accent 4"/>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1Light-Accent5">
    <w:name w:val="List Table 1 Light Accent 5"/>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1Light-Accent6">
    <w:name w:val="List Table 1 Light Accent 6"/>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2">
    <w:name w:val="List Table 2"/>
    <w:basedOn w:val="Table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2-Accent2">
    <w:name w:val="List Table 2 Accent 2"/>
    <w:basedOn w:val="Table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2-Accent3">
    <w:name w:val="List Table 2 Accent 3"/>
    <w:basedOn w:val="Table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2-Accent4">
    <w:name w:val="List Table 2 Accent 4"/>
    <w:basedOn w:val="Table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2-Accent5">
    <w:name w:val="List Table 2 Accent 5"/>
    <w:basedOn w:val="Table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2-Accent6">
    <w:name w:val="List Table 2 Accent 6"/>
    <w:basedOn w:val="Table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3">
    <w:name w:val="List Table 3"/>
    <w:basedOn w:val="Table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styleId="ListTable3-Accent2">
    <w:name w:val="List Table 3 Accent 2"/>
    <w:basedOn w:val="Table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styleId="ListTable3-Accent3">
    <w:name w:val="List Table 3 Accent 3"/>
    <w:basedOn w:val="Table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styleId="ListTable3-Accent4">
    <w:name w:val="List Table 3 Accent 4"/>
    <w:basedOn w:val="Table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styleId="ListTable3-Accent5">
    <w:name w:val="List Table 3 Accent 5"/>
    <w:basedOn w:val="Table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styleId="ListTable3-Accent6">
    <w:name w:val="List Table 3 Accent 6"/>
    <w:basedOn w:val="Table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styleId="ListTable4">
    <w:name w:val="List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4-Accent2">
    <w:name w:val="List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4-Accent3">
    <w:name w:val="List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4-Accent4">
    <w:name w:val="List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4-Accent5">
    <w:name w:val="List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4-Accent6">
    <w:name w:val="List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5Dark">
    <w:name w:val="List Table 5 Dark"/>
    <w:basedOn w:val="Table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6Colorful-Accent2">
    <w:name w:val="List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6Colorful-Accent3">
    <w:name w:val="List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6Colorful-Accent4">
    <w:name w:val="List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6Colorful-Accent5">
    <w:name w:val="List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6Colorful-Accent6">
    <w:name w:val="List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7Colorful">
    <w:name w:val="List Table 7 Colorful"/>
    <w:basedOn w:val="Table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C2563"/>
    <w:rPr>
      <w:rFonts w:ascii="Consolas" w:hAnsi="Consolas"/>
      <w:szCs w:val="20"/>
    </w:rPr>
  </w:style>
  <w:style w:type="table" w:styleId="MediumGrid1">
    <w:name w:val="Medium Grid 1"/>
    <w:basedOn w:val="Table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MediumGrid1-Accent2">
    <w:name w:val="Medium Grid 1 Accent 2"/>
    <w:basedOn w:val="Table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MediumGrid1-Accent3">
    <w:name w:val="Medium Grid 1 Accent 3"/>
    <w:basedOn w:val="Table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MediumGrid1-Accent4">
    <w:name w:val="Medium Grid 1 Accent 4"/>
    <w:basedOn w:val="Table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MediumGrid1-Accent5">
    <w:name w:val="Medium Grid 1 Accent 5"/>
    <w:basedOn w:val="Table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MediumGrid1-Accent6">
    <w:name w:val="Medium Grid 1 Accent 6"/>
    <w:basedOn w:val="Table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MediumGrid2">
    <w:name w:val="Medium Grid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MediumGrid3-Accent2">
    <w:name w:val="Medium Grid 3 Accent 2"/>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MediumGrid3-Accent3">
    <w:name w:val="Medium Grid 3 Accent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MediumGrid3-Accent4">
    <w:name w:val="Medium Grid 3 Accent 4"/>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MediumGrid3-Accent5">
    <w:name w:val="Medium Grid 3 Accent 5"/>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MediumGrid3-Accent6">
    <w:name w:val="Medium Grid 3 Accent 6"/>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MediumList1">
    <w:name w:val="Medium Lis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MediumList1-Accent2">
    <w:name w:val="Medium List 1 Accent 2"/>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MediumList1-Accent3">
    <w:name w:val="Medium List 1 Accent 3"/>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MediumList1-Accent4">
    <w:name w:val="Medium List 1 Accent 4"/>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MediumList1-Accent5">
    <w:name w:val="Medium List 1 Accent 5"/>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MediumList1-Accent6">
    <w:name w:val="Medium List 1 Accent 6"/>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MediumList2">
    <w:name w:val="Medium Lis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2C2563"/>
    <w:rPr>
      <w:rFonts w:ascii="Times New Roman" w:hAnsi="Times New Roman" w:cs="Times New Roman"/>
      <w:sz w:val="24"/>
      <w:szCs w:val="24"/>
    </w:rPr>
  </w:style>
  <w:style w:type="paragraph" w:styleId="NormalIndent">
    <w:name w:val="Normal Indent"/>
    <w:basedOn w:val="Normal"/>
    <w:uiPriority w:val="99"/>
    <w:semiHidden/>
    <w:unhideWhenUsed/>
    <w:rsid w:val="002C2563"/>
    <w:pPr>
      <w:ind w:left="720"/>
    </w:pPr>
  </w:style>
  <w:style w:type="paragraph" w:styleId="NoteHeading">
    <w:name w:val="Note Heading"/>
    <w:basedOn w:val="Normal"/>
    <w:next w:val="Normal"/>
    <w:link w:val="NoteHeadingChar"/>
    <w:uiPriority w:val="99"/>
    <w:semiHidden/>
    <w:unhideWhenUsed/>
    <w:rsid w:val="002C2563"/>
    <w:pPr>
      <w:spacing w:after="0" w:line="240" w:lineRule="auto"/>
    </w:pPr>
  </w:style>
  <w:style w:type="character" w:customStyle="1" w:styleId="NoteHeadingChar">
    <w:name w:val="Note Heading Char"/>
    <w:basedOn w:val="DefaultParagraphFont"/>
    <w:link w:val="NoteHeading"/>
    <w:uiPriority w:val="99"/>
    <w:semiHidden/>
    <w:rsid w:val="002C2563"/>
  </w:style>
  <w:style w:type="character" w:styleId="PageNumber">
    <w:name w:val="page number"/>
    <w:basedOn w:val="DefaultParagraphFont"/>
    <w:uiPriority w:val="99"/>
    <w:semiHidden/>
    <w:unhideWhenUsed/>
    <w:rsid w:val="002C2563"/>
  </w:style>
  <w:style w:type="table" w:styleId="PlainTable1">
    <w:name w:val="Plain Table 1"/>
    <w:basedOn w:val="Table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256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C2563"/>
    <w:rPr>
      <w:rFonts w:ascii="Consolas" w:hAnsi="Consolas"/>
      <w:szCs w:val="21"/>
    </w:rPr>
  </w:style>
  <w:style w:type="paragraph" w:styleId="Quote">
    <w:name w:val="Quote"/>
    <w:basedOn w:val="Normal"/>
    <w:next w:val="Normal"/>
    <w:link w:val="QuoteChar"/>
    <w:uiPriority w:val="29"/>
    <w:semiHidden/>
    <w:unhideWhenUsed/>
    <w:qFormat/>
    <w:rsid w:val="002C256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C2563"/>
    <w:rPr>
      <w:i/>
      <w:iCs/>
      <w:color w:val="404040" w:themeColor="text1" w:themeTint="BF"/>
    </w:rPr>
  </w:style>
  <w:style w:type="character" w:styleId="Strong">
    <w:name w:val="Strong"/>
    <w:basedOn w:val="DefaultParagraphFont"/>
    <w:uiPriority w:val="22"/>
    <w:semiHidden/>
    <w:unhideWhenUsed/>
    <w:qFormat/>
    <w:rsid w:val="002C2563"/>
    <w:rPr>
      <w:b/>
      <w:bCs/>
    </w:rPr>
  </w:style>
  <w:style w:type="paragraph" w:styleId="Subtitle">
    <w:name w:val="Subtitle"/>
    <w:basedOn w:val="Normal"/>
    <w:next w:val="Normal"/>
    <w:link w:val="SubtitleCh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C2563"/>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C2563"/>
    <w:rPr>
      <w:i/>
      <w:iCs/>
      <w:color w:val="404040" w:themeColor="text1" w:themeTint="BF"/>
    </w:rPr>
  </w:style>
  <w:style w:type="character" w:styleId="SubtleReference">
    <w:name w:val="Subtle Reference"/>
    <w:basedOn w:val="DefaultParagraphFont"/>
    <w:uiPriority w:val="31"/>
    <w:semiHidden/>
    <w:unhideWhenUsed/>
    <w:qFormat/>
    <w:rsid w:val="002C2563"/>
    <w:rPr>
      <w:smallCaps/>
      <w:color w:val="5A5A5A" w:themeColor="text1" w:themeTint="A5"/>
    </w:rPr>
  </w:style>
  <w:style w:type="table" w:styleId="Table3Deffects1">
    <w:name w:val="Table 3D effects 1"/>
    <w:basedOn w:val="Table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2563"/>
    <w:pPr>
      <w:spacing w:after="0"/>
      <w:ind w:left="220" w:hanging="220"/>
    </w:pPr>
  </w:style>
  <w:style w:type="paragraph" w:styleId="TableofFigures">
    <w:name w:val="table of figures"/>
    <w:basedOn w:val="Normal"/>
    <w:next w:val="Normal"/>
    <w:uiPriority w:val="99"/>
    <w:semiHidden/>
    <w:unhideWhenUsed/>
    <w:rsid w:val="002C2563"/>
    <w:pPr>
      <w:spacing w:after="0"/>
    </w:pPr>
  </w:style>
  <w:style w:type="table" w:styleId="TableProfessional">
    <w:name w:val="Table Professional"/>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nhideWhenUsed/>
    <w:qFormat/>
    <w:rsid w:val="00B9569D"/>
    <w:pPr>
      <w:spacing w:after="0" w:line="216" w:lineRule="auto"/>
    </w:pPr>
    <w:rPr>
      <w:rFonts w:asciiTheme="majorHAnsi" w:eastAsiaTheme="majorEastAsia" w:hAnsiTheme="majorHAnsi" w:cstheme="majorBidi"/>
      <w:color w:val="0B5748" w:themeColor="accent1" w:themeShade="80"/>
      <w:sz w:val="28"/>
      <w:szCs w:val="56"/>
    </w:rPr>
  </w:style>
  <w:style w:type="character" w:customStyle="1" w:styleId="TitleChar">
    <w:name w:val="Title Char"/>
    <w:basedOn w:val="DefaultParagraphFont"/>
    <w:link w:val="Title"/>
    <w:rsid w:val="00343FBB"/>
    <w:rPr>
      <w:rFonts w:asciiTheme="majorHAnsi" w:eastAsiaTheme="majorEastAsia" w:hAnsiTheme="majorHAnsi" w:cstheme="majorBidi"/>
      <w:color w:val="0B5748" w:themeColor="accent1" w:themeShade="80"/>
      <w:sz w:val="28"/>
      <w:szCs w:val="56"/>
    </w:rPr>
  </w:style>
  <w:style w:type="paragraph" w:styleId="TOAHeading">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2563"/>
    <w:pPr>
      <w:spacing w:after="100"/>
    </w:pPr>
  </w:style>
  <w:style w:type="paragraph" w:styleId="TOC2">
    <w:name w:val="toc 2"/>
    <w:basedOn w:val="Normal"/>
    <w:next w:val="Normal"/>
    <w:autoRedefine/>
    <w:uiPriority w:val="39"/>
    <w:semiHidden/>
    <w:unhideWhenUsed/>
    <w:rsid w:val="002C2563"/>
    <w:pPr>
      <w:spacing w:after="100"/>
      <w:ind w:left="220"/>
    </w:pPr>
  </w:style>
  <w:style w:type="paragraph" w:styleId="TOC3">
    <w:name w:val="toc 3"/>
    <w:basedOn w:val="Normal"/>
    <w:next w:val="Normal"/>
    <w:autoRedefine/>
    <w:uiPriority w:val="39"/>
    <w:semiHidden/>
    <w:unhideWhenUsed/>
    <w:rsid w:val="002C2563"/>
    <w:pPr>
      <w:spacing w:after="100"/>
      <w:ind w:left="440"/>
    </w:pPr>
  </w:style>
  <w:style w:type="paragraph" w:styleId="TOC4">
    <w:name w:val="toc 4"/>
    <w:basedOn w:val="Normal"/>
    <w:next w:val="Normal"/>
    <w:autoRedefine/>
    <w:uiPriority w:val="39"/>
    <w:semiHidden/>
    <w:unhideWhenUsed/>
    <w:rsid w:val="002C2563"/>
    <w:pPr>
      <w:spacing w:after="100"/>
      <w:ind w:left="660"/>
    </w:pPr>
  </w:style>
  <w:style w:type="paragraph" w:styleId="TOC5">
    <w:name w:val="toc 5"/>
    <w:basedOn w:val="Normal"/>
    <w:next w:val="Normal"/>
    <w:autoRedefine/>
    <w:uiPriority w:val="39"/>
    <w:semiHidden/>
    <w:unhideWhenUsed/>
    <w:rsid w:val="002C2563"/>
    <w:pPr>
      <w:spacing w:after="100"/>
      <w:ind w:left="880"/>
    </w:pPr>
  </w:style>
  <w:style w:type="paragraph" w:styleId="TOC6">
    <w:name w:val="toc 6"/>
    <w:basedOn w:val="Normal"/>
    <w:next w:val="Normal"/>
    <w:autoRedefine/>
    <w:uiPriority w:val="39"/>
    <w:semiHidden/>
    <w:unhideWhenUsed/>
    <w:rsid w:val="002C2563"/>
    <w:pPr>
      <w:spacing w:after="100"/>
      <w:ind w:left="1100"/>
    </w:pPr>
  </w:style>
  <w:style w:type="paragraph" w:styleId="TOC7">
    <w:name w:val="toc 7"/>
    <w:basedOn w:val="Normal"/>
    <w:next w:val="Normal"/>
    <w:autoRedefine/>
    <w:uiPriority w:val="39"/>
    <w:semiHidden/>
    <w:unhideWhenUsed/>
    <w:rsid w:val="002C2563"/>
    <w:pPr>
      <w:spacing w:after="100"/>
      <w:ind w:left="1320"/>
    </w:pPr>
  </w:style>
  <w:style w:type="paragraph" w:styleId="TOC8">
    <w:name w:val="toc 8"/>
    <w:basedOn w:val="Normal"/>
    <w:next w:val="Normal"/>
    <w:autoRedefine/>
    <w:uiPriority w:val="39"/>
    <w:semiHidden/>
    <w:unhideWhenUsed/>
    <w:rsid w:val="002C2563"/>
    <w:pPr>
      <w:spacing w:after="100"/>
      <w:ind w:left="1540"/>
    </w:pPr>
  </w:style>
  <w:style w:type="paragraph" w:styleId="TOC9">
    <w:name w:val="toc 9"/>
    <w:basedOn w:val="Normal"/>
    <w:next w:val="Normal"/>
    <w:autoRedefine/>
    <w:uiPriority w:val="39"/>
    <w:semiHidden/>
    <w:unhideWhenUsed/>
    <w:rsid w:val="002C2563"/>
    <w:pPr>
      <w:spacing w:after="100"/>
      <w:ind w:left="1760"/>
    </w:pPr>
  </w:style>
  <w:style w:type="paragraph" w:styleId="TOCHeading">
    <w:name w:val="TOC Heading"/>
    <w:basedOn w:val="Heading1"/>
    <w:next w:val="Normal"/>
    <w:uiPriority w:val="39"/>
    <w:semiHidden/>
    <w:unhideWhenUsed/>
    <w:qFormat/>
    <w:rsid w:val="002C2563"/>
    <w:pPr>
      <w:outlineLvl w:val="9"/>
    </w:pPr>
  </w:style>
  <w:style w:type="paragraph" w:styleId="Salutation">
    <w:name w:val="Salutation"/>
    <w:basedOn w:val="Normal"/>
    <w:next w:val="Normal"/>
    <w:link w:val="SalutationChar"/>
    <w:uiPriority w:val="4"/>
    <w:qFormat/>
    <w:rsid w:val="00156EF1"/>
  </w:style>
  <w:style w:type="character" w:customStyle="1" w:styleId="SalutationChar">
    <w:name w:val="Salutation Char"/>
    <w:basedOn w:val="DefaultParagraphFont"/>
    <w:link w:val="Salutation"/>
    <w:uiPriority w:val="4"/>
    <w:rsid w:val="00156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FE96ECBCF7417F98928EABD4C4FC5A"/>
        <w:category>
          <w:name w:val="General"/>
          <w:gallery w:val="placeholder"/>
        </w:category>
        <w:types>
          <w:type w:val="bbPlcHdr"/>
        </w:types>
        <w:behaviors>
          <w:behavior w:val="content"/>
        </w:behaviors>
        <w:guid w:val="{199ABC48-4D7B-4C87-A8B9-8DE4B5D26276}"/>
      </w:docPartPr>
      <w:docPartBody>
        <w:p w:rsidR="00262E85" w:rsidRDefault="0058785D" w:rsidP="0058785D">
          <w:pPr>
            <w:pStyle w:val="0DFE96ECBCF7417F98928EABD4C4FC5A"/>
          </w:pPr>
          <w:r w:rsidRPr="006F1118">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5D"/>
    <w:rsid w:val="00262E85"/>
    <w:rsid w:val="0058785D"/>
    <w:rsid w:val="00603696"/>
    <w:rsid w:val="00700B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75876012784C7FA144E21FEF65DF2B">
    <w:name w:val="E875876012784C7FA144E21FEF65DF2B"/>
  </w:style>
  <w:style w:type="paragraph" w:customStyle="1" w:styleId="2D90DCA86ADD477295482FCDA926B32F">
    <w:name w:val="2D90DCA86ADD477295482FCDA926B32F"/>
  </w:style>
  <w:style w:type="paragraph" w:customStyle="1" w:styleId="6C1B2931DD13461F902A6CD01C2ADEF3">
    <w:name w:val="6C1B2931DD13461F902A6CD01C2ADEF3"/>
  </w:style>
  <w:style w:type="paragraph" w:customStyle="1" w:styleId="ED5AB1BCFD50482FAB60CED87B97C513">
    <w:name w:val="ED5AB1BCFD50482FAB60CED87B97C513"/>
  </w:style>
  <w:style w:type="paragraph" w:customStyle="1" w:styleId="1C6EB9ED6AC14D00B01BE0C84CE145D2">
    <w:name w:val="1C6EB9ED6AC14D00B01BE0C84CE145D2"/>
  </w:style>
  <w:style w:type="paragraph" w:customStyle="1" w:styleId="6FC3B742313342BABABF5FA7E2B33F31">
    <w:name w:val="6FC3B742313342BABABF5FA7E2B33F31"/>
  </w:style>
  <w:style w:type="paragraph" w:customStyle="1" w:styleId="2637EDE73BA0442F95D22F5919DF3B8D">
    <w:name w:val="2637EDE73BA0442F95D22F5919DF3B8D"/>
  </w:style>
  <w:style w:type="paragraph" w:customStyle="1" w:styleId="53EA6E18E24B46239C79C7D1D549F783">
    <w:name w:val="53EA6E18E24B46239C79C7D1D549F783"/>
  </w:style>
  <w:style w:type="paragraph" w:customStyle="1" w:styleId="3D97396E32C546099839A4B88DD7F833">
    <w:name w:val="3D97396E32C546099839A4B88DD7F833"/>
  </w:style>
  <w:style w:type="paragraph" w:customStyle="1" w:styleId="513B33D3A93C441BA862C6EE6BEF4C28">
    <w:name w:val="513B33D3A93C441BA862C6EE6BEF4C28"/>
  </w:style>
  <w:style w:type="paragraph" w:customStyle="1" w:styleId="4DB51BC6E70B4EABB5D4AB135FEE28C3">
    <w:name w:val="4DB51BC6E70B4EABB5D4AB135FEE28C3"/>
  </w:style>
  <w:style w:type="paragraph" w:customStyle="1" w:styleId="1E23F671314347F5B91FF60B2AA6918A">
    <w:name w:val="1E23F671314347F5B91FF60B2AA6918A"/>
  </w:style>
  <w:style w:type="paragraph" w:customStyle="1" w:styleId="4A5F3CDF9D124EA7B1532F941E1C32D0">
    <w:name w:val="4A5F3CDF9D124EA7B1532F941E1C32D0"/>
    <w:rsid w:val="0058785D"/>
  </w:style>
  <w:style w:type="paragraph" w:customStyle="1" w:styleId="0DFE96ECBCF7417F98928EABD4C4FC5A">
    <w:name w:val="0DFE96ECBCF7417F98928EABD4C4FC5A"/>
    <w:rsid w:val="0058785D"/>
  </w:style>
  <w:style w:type="paragraph" w:customStyle="1" w:styleId="097B48CE90714EFE902CF1C764C263E4">
    <w:name w:val="097B48CE90714EFE902CF1C764C263E4"/>
    <w:rsid w:val="00587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D4AA10-B996-4440-A590-FA694B5991D1}">
  <ds:schemaRefs>
    <ds:schemaRef ds:uri="http://schemas.microsoft.com/sharepoint/v3/contenttype/forms"/>
  </ds:schemaRefs>
</ds:datastoreItem>
</file>

<file path=customXml/itemProps2.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53</TotalTime>
  <Pages>6</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c:creator>
  <cp:keywords/>
  <cp:lastModifiedBy>GHEA</cp:lastModifiedBy>
  <cp:revision>2</cp:revision>
  <dcterms:created xsi:type="dcterms:W3CDTF">2018-01-24T07:05:00Z</dcterms:created>
  <dcterms:modified xsi:type="dcterms:W3CDTF">2018-01-24T08:05:00Z</dcterms:modified>
  <cp:contentStatus>AKSES DOSEN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